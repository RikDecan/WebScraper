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Overzicht van Ketens per Categorie</w:t>
      </w:r>
    </w:p>
    <w:p>
      <w:pPr>
        <w:pStyle w:val="Heading1"/>
      </w:pPr>
      <w:r>
        <w:t>Inhoudsopgave:</w:t>
      </w:r>
    </w:p>
    <w:p>
      <w:pPr>
        <w:pStyle w:val="Heading2"/>
      </w:pPr>
      <w:r>
        <w:t>Kapsalons (646 ketens)</w:t>
      </w:r>
    </w:p>
    <w:p>
      <w:pPr>
        <w:pStyle w:val="Heading2"/>
      </w:pPr>
      <w:r>
        <w:t>Kledingwinkels (568 ketens)</w:t>
      </w:r>
    </w:p>
    <w:p>
      <w:pPr>
        <w:pStyle w:val="Heading2"/>
      </w:pPr>
      <w:r>
        <w:t>Restaurants (360 ketens)</w:t>
      </w:r>
    </w:p>
    <w:p>
      <w:pPr>
        <w:pStyle w:val="Heading2"/>
      </w:pPr>
      <w:r>
        <w:t>Schoonheidssalons (216 ketens)</w:t>
      </w:r>
    </w:p>
    <w:p>
      <w:pPr>
        <w:pStyle w:val="Heading2"/>
      </w:pPr>
      <w:r>
        <w:t>Bakkers (199 ketens)</w:t>
      </w:r>
    </w:p>
    <w:p>
      <w:pPr>
        <w:pStyle w:val="Heading2"/>
      </w:pPr>
      <w:r>
        <w:t>Schoenenwinkels (117 ketens)</w:t>
      </w:r>
    </w:p>
    <w:p>
      <w:pPr>
        <w:pStyle w:val="Heading2"/>
      </w:pPr>
      <w:r>
        <w:t>Frituren (82 ketens)</w:t>
      </w:r>
    </w:p>
    <w:p>
      <w:pPr>
        <w:pStyle w:val="Heading2"/>
      </w:pPr>
      <w:r>
        <w:t>Interimkantoren (69 ketens)</w:t>
      </w:r>
    </w:p>
    <w:p>
      <w:pPr>
        <w:pStyle w:val="Heading2"/>
      </w:pPr>
      <w:r>
        <w:t>Reisbureaus (59 ketens)</w:t>
      </w:r>
    </w:p>
    <w:p>
      <w:pPr>
        <w:pStyle w:val="Heading2"/>
      </w:pPr>
      <w:r>
        <w:t>Meubelwinkels (58 ketens)</w:t>
      </w:r>
    </w:p>
    <w:p>
      <w:pPr>
        <w:pStyle w:val="Heading2"/>
      </w:pPr>
      <w:r>
        <w:t>Slagers (58 ketens)</w:t>
      </w:r>
    </w:p>
    <w:p>
      <w:pPr>
        <w:pStyle w:val="Heading2"/>
      </w:pPr>
      <w:r>
        <w:t>Broodjeszaken (56 ketens)</w:t>
      </w:r>
    </w:p>
    <w:p>
      <w:pPr>
        <w:pStyle w:val="Heading2"/>
      </w:pPr>
      <w:r>
        <w:t>Cafes (55 ketens)</w:t>
      </w:r>
    </w:p>
    <w:p>
      <w:pPr>
        <w:pStyle w:val="Heading2"/>
      </w:pPr>
      <w:r>
        <w:t>GSM-winkels (54 ketens)</w:t>
      </w:r>
    </w:p>
    <w:p>
      <w:pPr>
        <w:pStyle w:val="Heading2"/>
      </w:pPr>
      <w:r>
        <w:t>Lingeriewinkels (54 ketens)</w:t>
      </w:r>
    </w:p>
    <w:p>
      <w:pPr>
        <w:pStyle w:val="Heading2"/>
      </w:pPr>
      <w:r>
        <w:t>Computerwinkels (51 ketens)</w:t>
      </w:r>
    </w:p>
    <w:p>
      <w:pPr>
        <w:pStyle w:val="Heading2"/>
      </w:pPr>
      <w:r>
        <w:t>Supermarkten (51 ketens)</w:t>
      </w:r>
    </w:p>
    <w:p>
      <w:pPr>
        <w:pStyle w:val="Heading2"/>
      </w:pPr>
      <w:r>
        <w:t>Pizzeria (49 ketens)</w:t>
      </w:r>
    </w:p>
    <w:p>
      <w:pPr>
        <w:pStyle w:val="Heading2"/>
      </w:pPr>
      <w:r>
        <w:t>Fietsenwinkels (48 ketens)</w:t>
      </w:r>
    </w:p>
    <w:p>
      <w:pPr>
        <w:pStyle w:val="Heading2"/>
      </w:pPr>
      <w:r>
        <w:t>Keukens (43 ketens)</w:t>
      </w:r>
    </w:p>
    <w:p>
      <w:pPr>
        <w:pStyle w:val="Heading2"/>
      </w:pPr>
      <w:r>
        <w:t>Elektronica-winkels (39 ketens)</w:t>
      </w:r>
    </w:p>
    <w:p>
      <w:pPr>
        <w:pStyle w:val="Heading2"/>
      </w:pPr>
      <w:r>
        <w:t>Bedden (38 ketens)</w:t>
      </w:r>
    </w:p>
    <w:p>
      <w:pPr>
        <w:pStyle w:val="Heading2"/>
      </w:pPr>
      <w:r>
        <w:t>Krantenwinkels (35 ketens)</w:t>
      </w:r>
    </w:p>
    <w:p>
      <w:pPr>
        <w:pStyle w:val="Heading2"/>
      </w:pPr>
      <w:r>
        <w:t>Fitnesscentra (35 ketens)</w:t>
      </w:r>
    </w:p>
    <w:p>
      <w:pPr>
        <w:pStyle w:val="Heading2"/>
      </w:pPr>
      <w:r>
        <w:t>Huishoudartikelen (31 ketens)</w:t>
      </w:r>
    </w:p>
    <w:p>
      <w:pPr>
        <w:pStyle w:val="Heading2"/>
      </w:pPr>
      <w:r>
        <w:t>Verfwinkels (31 ketens)</w:t>
      </w:r>
    </w:p>
    <w:p>
      <w:pPr>
        <w:pStyle w:val="Heading2"/>
      </w:pPr>
      <w:r>
        <w:t>Plantenwinkels (29 ketens)</w:t>
      </w:r>
    </w:p>
    <w:p>
      <w:pPr>
        <w:pStyle w:val="Heading2"/>
      </w:pPr>
      <w:r>
        <w:t>Cadeauwinkels (29 ketens)</w:t>
      </w:r>
    </w:p>
    <w:p>
      <w:pPr>
        <w:pStyle w:val="Heading2"/>
      </w:pPr>
      <w:r>
        <w:t>Bouwmaterialen (27 ketens)</w:t>
      </w:r>
    </w:p>
    <w:p>
      <w:pPr>
        <w:pStyle w:val="Heading2"/>
      </w:pPr>
      <w:r>
        <w:t>Tankstations (27 ketens)</w:t>
      </w:r>
    </w:p>
    <w:p>
      <w:pPr>
        <w:pStyle w:val="Heading2"/>
      </w:pPr>
      <w:r>
        <w:t>Wijnhandel (26 ketens)</w:t>
      </w:r>
    </w:p>
    <w:p>
      <w:pPr>
        <w:pStyle w:val="Heading2"/>
      </w:pPr>
      <w:r>
        <w:t>Boekhandels (25 ketens)</w:t>
      </w:r>
    </w:p>
    <w:p>
      <w:pPr>
        <w:pStyle w:val="Heading2"/>
      </w:pPr>
      <w:r>
        <w:t>Tavernes (25 ketens)</w:t>
      </w:r>
    </w:p>
    <w:p>
      <w:pPr>
        <w:pStyle w:val="Heading2"/>
      </w:pPr>
      <w:r>
        <w:t>Doe-het-zelf-winkels (25 ketens)</w:t>
      </w:r>
    </w:p>
    <w:p>
      <w:pPr>
        <w:pStyle w:val="Heading2"/>
      </w:pPr>
      <w:r>
        <w:t>Auto-onderdelen (25 ketens)</w:t>
      </w:r>
    </w:p>
    <w:p>
      <w:pPr>
        <w:pStyle w:val="Heading2"/>
      </w:pPr>
      <w:r>
        <w:t>Opticiens (22 ketens)</w:t>
      </w:r>
    </w:p>
    <w:p>
      <w:pPr>
        <w:pStyle w:val="Heading2"/>
      </w:pPr>
      <w:r>
        <w:t>Hotels (20 ketens)</w:t>
      </w:r>
    </w:p>
    <w:p>
      <w:pPr>
        <w:pStyle w:val="Heading2"/>
      </w:pPr>
      <w:r>
        <w:t>Bloemenwinkels (20 ketens)</w:t>
      </w:r>
    </w:p>
    <w:p>
      <w:pPr>
        <w:pStyle w:val="Heading2"/>
      </w:pPr>
      <w:r>
        <w:t>Droogkuis (20 ketens)</w:t>
      </w:r>
    </w:p>
    <w:p>
      <w:pPr>
        <w:pStyle w:val="Heading2"/>
      </w:pPr>
      <w:r>
        <w:t>Carwash (20 ketens)</w:t>
      </w:r>
    </w:p>
    <w:p>
      <w:pPr>
        <w:pStyle w:val="Heading2"/>
      </w:pPr>
      <w:r>
        <w:t>Autoverhuur (19 ketens)</w:t>
      </w:r>
    </w:p>
    <w:p>
      <w:pPr>
        <w:pStyle w:val="Heading2"/>
      </w:pPr>
      <w:r>
        <w:t>Dierenwinkels (18 ketens)</w:t>
      </w:r>
    </w:p>
    <w:p>
      <w:pPr>
        <w:pStyle w:val="Heading2"/>
      </w:pPr>
      <w:r>
        <w:t>Tweedehands-winkels (16 ketens)</w:t>
      </w:r>
    </w:p>
    <w:p>
      <w:pPr>
        <w:pStyle w:val="Heading2"/>
      </w:pPr>
      <w:r>
        <w:t>Jeanswinkels (15 ketens)</w:t>
      </w:r>
    </w:p>
    <w:p>
      <w:pPr>
        <w:pStyle w:val="Heading2"/>
      </w:pPr>
      <w:r>
        <w:t>Tuincentra (15 ketens)</w:t>
      </w:r>
    </w:p>
    <w:p>
      <w:pPr>
        <w:pStyle w:val="Heading2"/>
      </w:pPr>
      <w:r>
        <w:t>Babywinkels (15 ketens)</w:t>
      </w:r>
    </w:p>
    <w:p>
      <w:pPr>
        <w:pStyle w:val="Heading2"/>
      </w:pPr>
      <w:r>
        <w:t>Multimedia-winkels (14 ketens)</w:t>
      </w:r>
    </w:p>
    <w:p>
      <w:pPr>
        <w:pStyle w:val="Heading2"/>
      </w:pPr>
      <w:r>
        <w:t>Natuurvoedingswinkels (12 ketens)</w:t>
      </w:r>
    </w:p>
    <w:p>
      <w:pPr>
        <w:pStyle w:val="Heading2"/>
      </w:pPr>
      <w:r>
        <w:t>Brasseries (12 ketens)</w:t>
      </w:r>
    </w:p>
    <w:p>
      <w:pPr>
        <w:pStyle w:val="Heading2"/>
      </w:pPr>
      <w:r>
        <w:t>Badkamers (11 ketens)</w:t>
      </w:r>
    </w:p>
    <w:p>
      <w:pPr>
        <w:pStyle w:val="Heading2"/>
      </w:pPr>
      <w:r>
        <w:t>Chinese-restaurants (11 ketens)</w:t>
      </w:r>
    </w:p>
    <w:p>
      <w:pPr>
        <w:pStyle w:val="Heading2"/>
      </w:pPr>
      <w:r>
        <w:t>Drankencentrales (10 ketens)</w:t>
      </w:r>
    </w:p>
    <w:p>
      <w:pPr>
        <w:pStyle w:val="Heading2"/>
      </w:pPr>
      <w:r>
        <w:t>Copycenters (9 ketens)</w:t>
      </w:r>
    </w:p>
    <w:p>
      <w:pPr>
        <w:pStyle w:val="Heading2"/>
      </w:pPr>
      <w:r>
        <w:t>Koffiehuizen (9 ketens)</w:t>
      </w:r>
    </w:p>
    <w:p>
      <w:pPr>
        <w:pStyle w:val="Heading2"/>
      </w:pPr>
      <w:r>
        <w:t>Viswinkels (8 ketens)</w:t>
      </w:r>
    </w:p>
    <w:p>
      <w:pPr>
        <w:pStyle w:val="Heading2"/>
      </w:pPr>
      <w:r>
        <w:t>Nachtwinkels (8 ketens)</w:t>
      </w:r>
    </w:p>
    <w:p>
      <w:pPr>
        <w:pStyle w:val="Heading2"/>
      </w:pPr>
      <w:r>
        <w:t>Biowinkels (8 ketens)</w:t>
      </w:r>
    </w:p>
    <w:p>
      <w:pPr>
        <w:pStyle w:val="Heading2"/>
      </w:pPr>
      <w:r>
        <w:t>Kringloopwinkels (8 ketens)</w:t>
      </w:r>
    </w:p>
    <w:p>
      <w:pPr>
        <w:pStyle w:val="Heading2"/>
      </w:pPr>
      <w:r>
        <w:t>Kantoorartikelen (7 ketens)</w:t>
      </w:r>
    </w:p>
    <w:p>
      <w:pPr>
        <w:pStyle w:val="Heading2"/>
      </w:pPr>
      <w:r>
        <w:t>Bowlings (7 ketens)</w:t>
      </w:r>
    </w:p>
    <w:p>
      <w:pPr>
        <w:pStyle w:val="Heading2"/>
      </w:pPr>
      <w:r>
        <w:t>Gamewinkels (6 ketens)</w:t>
      </w:r>
    </w:p>
    <w:p>
      <w:pPr>
        <w:pStyle w:val="Heading2"/>
      </w:pPr>
      <w:r>
        <w:t>CD-winkels (6 ketens)</w:t>
      </w:r>
    </w:p>
    <w:p>
      <w:pPr>
        <w:pStyle w:val="Heading2"/>
      </w:pPr>
      <w:r>
        <w:t>Hobbywinkels (6 ketens)</w:t>
      </w:r>
    </w:p>
    <w:p>
      <w:pPr>
        <w:pStyle w:val="Heading2"/>
      </w:pPr>
      <w:r>
        <w:t>Adviesbureaus (4 ketens)</w:t>
      </w:r>
    </w:p>
    <w:p>
      <w:pPr>
        <w:pStyle w:val="Heading2"/>
      </w:pPr>
      <w:r>
        <w:t>Muziekwinkels (3 ketens)</w:t>
      </w:r>
    </w:p>
    <w:p>
      <w:pPr>
        <w:pStyle w:val="Heading2"/>
      </w:pPr>
      <w:r>
        <w:t>Administratiekantoren (3 ketens)</w:t>
      </w:r>
    </w:p>
    <w:p>
      <w:pPr>
        <w:pStyle w:val="Heading2"/>
      </w:pPr>
      <w:r>
        <w:t>Bioscopen (2 ketens)</w:t>
      </w:r>
    </w:p>
    <w:p>
      <w:pPr>
        <w:pStyle w:val="Heading2"/>
      </w:pPr>
      <w:r>
        <w:t>Casino (2 ketens)</w:t>
      </w:r>
    </w:p>
    <w:p>
      <w:pPr>
        <w:pStyle w:val="Heading2"/>
      </w:pPr>
      <w:r>
        <w:t>Alarminstallaties (1 ketens)</w:t>
      </w:r>
    </w:p>
    <w:p>
      <w:pPr>
        <w:pStyle w:val="Heading2"/>
      </w:pPr>
      <w:r>
        <w:t>Kampeerwinkels (1 ketens)</w:t>
      </w:r>
    </w:p>
    <w:p>
      <w:r>
        <w:br/>
      </w:r>
    </w:p>
    <w:p>
      <w:r>
        <w:rPr>
          <w:b/>
          <w:u w:val="single"/>
        </w:rPr>
        <w:t>Kapsalons (646 ketens)</w:t>
      </w:r>
    </w:p>
    <w:p>
      <w:r>
        <w:t>Kreatos: 113 keer</w:t>
      </w:r>
    </w:p>
    <w:p>
      <w:r>
        <w:t>Pro-Duo: 29 keer</w:t>
      </w:r>
    </w:p>
    <w:p>
      <w:r>
        <w:t>Olivier Dachkin: 28 keer</w:t>
      </w:r>
    </w:p>
    <w:p>
      <w:r>
        <w:t>VisA VersA Kappersgroep: 27 keer</w:t>
      </w:r>
    </w:p>
    <w:p>
      <w:r>
        <w:t>Marleen: 21 keer</w:t>
      </w:r>
    </w:p>
    <w:p>
      <w:r>
        <w:t>Dirk De Witte Kappers: 20 keer</w:t>
      </w:r>
    </w:p>
    <w:p>
      <w:r>
        <w:t>Christine: 17 keer</w:t>
      </w:r>
    </w:p>
    <w:p>
      <w:r>
        <w:t>Rita: 17 keer</w:t>
      </w:r>
    </w:p>
    <w:p>
      <w:r>
        <w:t>Carine: 16 keer</w:t>
      </w:r>
    </w:p>
    <w:p>
      <w:r>
        <w:t>Martine: 16 keer</w:t>
      </w:r>
    </w:p>
    <w:p>
      <w:r>
        <w:t>Sanké Fashion Hairdesigners: 16 keer</w:t>
      </w:r>
    </w:p>
    <w:p>
      <w:r>
        <w:t>Sonja: 16 keer</w:t>
      </w:r>
    </w:p>
    <w:p>
      <w:r>
        <w:t>De Hoofdzaak: 14 keer</w:t>
      </w:r>
    </w:p>
    <w:p>
      <w:r>
        <w:t>Kapsalon Ann: 14 keer</w:t>
      </w:r>
    </w:p>
    <w:p>
      <w:r>
        <w:t>Nancy: 14 keer</w:t>
      </w:r>
    </w:p>
    <w:p>
      <w:r>
        <w:t>Nadine: 13 keer</w:t>
      </w:r>
    </w:p>
    <w:p>
      <w:r>
        <w:t>Capelli: 12 keer</w:t>
      </w:r>
    </w:p>
    <w:p>
      <w:r>
        <w:t>Florale: 12 keer</w:t>
      </w:r>
    </w:p>
    <w:p>
      <w:r>
        <w:t>Ingrid: 12 keer</w:t>
      </w:r>
    </w:p>
    <w:p>
      <w:r>
        <w:t>Kapsalon Christine: 11 keer</w:t>
      </w:r>
    </w:p>
    <w:p>
      <w:r>
        <w:t>Kapsalon Marleen: 11 keer</w:t>
      </w:r>
    </w:p>
    <w:p>
      <w:r>
        <w:t>New Look: 11 keer</w:t>
      </w:r>
    </w:p>
    <w:p>
      <w:r>
        <w:t>Ann: 10 keer</w:t>
      </w:r>
    </w:p>
    <w:p>
      <w:r>
        <w:t>Chris: 10 keer</w:t>
      </w:r>
    </w:p>
    <w:p>
      <w:r>
        <w:t>De Cliént: 10 keer</w:t>
      </w:r>
    </w:p>
    <w:p>
      <w:r>
        <w:t>Hilde: 10 keer</w:t>
      </w:r>
    </w:p>
    <w:p>
      <w:r>
        <w:t>Kapsalon Liberty Hair: 10 keer</w:t>
      </w:r>
    </w:p>
    <w:p>
      <w:r>
        <w:t>Kapsalon Yes!: 10 keer</w:t>
      </w:r>
    </w:p>
    <w:p>
      <w:r>
        <w:t>Marina: 10 keer</w:t>
      </w:r>
    </w:p>
    <w:p>
      <w:r>
        <w:t>Monique: 10 keer</w:t>
      </w:r>
    </w:p>
    <w:p>
      <w:r>
        <w:t>Nicole: 10 keer</w:t>
      </w:r>
    </w:p>
    <w:p>
      <w:r>
        <w:t>Annie: 9 keer</w:t>
      </w:r>
    </w:p>
    <w:p>
      <w:r>
        <w:t>De Kapper: 9 keer</w:t>
      </w:r>
    </w:p>
    <w:p>
      <w:r>
        <w:t>Elegance: 9 keer</w:t>
      </w:r>
    </w:p>
    <w:p>
      <w:r>
        <w:t>Liliane: 9 keer</w:t>
      </w:r>
    </w:p>
    <w:p>
      <w:r>
        <w:t>Linda: 9 keer</w:t>
      </w:r>
    </w:p>
    <w:p>
      <w:r>
        <w:t>Mieke: 9 keer</w:t>
      </w:r>
    </w:p>
    <w:p>
      <w:r>
        <w:t>Diane: 8 keer</w:t>
      </w:r>
    </w:p>
    <w:p>
      <w:r>
        <w:t>Kapsalon Alain Paul: 8 keer</w:t>
      </w:r>
    </w:p>
    <w:p>
      <w:r>
        <w:t>Kapsalon Annick: 8 keer</w:t>
      </w:r>
    </w:p>
    <w:p>
      <w:r>
        <w:t>Kapsalon Ingrid: 8 keer</w:t>
      </w:r>
    </w:p>
    <w:p>
      <w:r>
        <w:t>Marc: 8 keer</w:t>
      </w:r>
    </w:p>
    <w:p>
      <w:r>
        <w:t>Marijke: 8 keer</w:t>
      </w:r>
    </w:p>
    <w:p>
      <w:r>
        <w:t>Massimodo Kapsalon: 8 keer</w:t>
      </w:r>
    </w:p>
    <w:p>
      <w:r>
        <w:t>Figaro: 7 keer</w:t>
      </w:r>
    </w:p>
    <w:p>
      <w:r>
        <w:t>Greta: 7 keer</w:t>
      </w:r>
    </w:p>
    <w:p>
      <w:r>
        <w:t>Hair Linea: 7 keer</w:t>
      </w:r>
    </w:p>
    <w:p>
      <w:r>
        <w:t>Jean-Claude Biguine: 7 keer</w:t>
      </w:r>
    </w:p>
    <w:p>
      <w:r>
        <w:t>Kapsalon Martine: 7 keer</w:t>
      </w:r>
    </w:p>
    <w:p>
      <w:r>
        <w:t>Kapsalon Nancy: 7 keer</w:t>
      </w:r>
    </w:p>
    <w:p>
      <w:r>
        <w:t>Kapsalon Sabine: 7 keer</w:t>
      </w:r>
    </w:p>
    <w:p>
      <w:r>
        <w:t>Kapsalon Sonja: 7 keer</w:t>
      </w:r>
    </w:p>
    <w:p>
      <w:r>
        <w:t>Le Salon: 7 keer</w:t>
      </w:r>
    </w:p>
    <w:p>
      <w:r>
        <w:t>Marianne: 7 keer</w:t>
      </w:r>
    </w:p>
    <w:p>
      <w:r>
        <w:t>Patrick: 7 keer</w:t>
      </w:r>
    </w:p>
    <w:p>
      <w:r>
        <w:t>Petra: 7 keer</w:t>
      </w:r>
    </w:p>
    <w:p>
      <w:r>
        <w:t>Red by Hair &amp; Colors: 7 keer</w:t>
      </w:r>
    </w:p>
    <w:p>
      <w:r>
        <w:t>Ronny: 7 keer</w:t>
      </w:r>
    </w:p>
    <w:p>
      <w:r>
        <w:t>'t Salon: 6 keer</w:t>
      </w:r>
    </w:p>
    <w:p>
      <w:r>
        <w:t>Agnes: 6 keer</w:t>
      </w:r>
    </w:p>
    <w:p>
      <w:r>
        <w:t>Anja: 6 keer</w:t>
      </w:r>
    </w:p>
    <w:p>
      <w:r>
        <w:t>Christel: 6 keer</w:t>
      </w:r>
    </w:p>
    <w:p>
      <w:r>
        <w:t>Conny: 6 keer</w:t>
      </w:r>
    </w:p>
    <w:p>
      <w:r>
        <w:t>Eddy: 6 keer</w:t>
      </w:r>
    </w:p>
    <w:p>
      <w:r>
        <w:t>Etienne: 6 keer</w:t>
      </w:r>
    </w:p>
    <w:p>
      <w:r>
        <w:t>Gerda: 6 keer</w:t>
      </w:r>
    </w:p>
    <w:p>
      <w:r>
        <w:t>Hair Affair: 6 keer</w:t>
      </w:r>
    </w:p>
    <w:p>
      <w:r>
        <w:t>Hair Design: 6 keer</w:t>
      </w:r>
    </w:p>
    <w:p>
      <w:r>
        <w:t>Hairequipe: 6 keer</w:t>
      </w:r>
    </w:p>
    <w:p>
      <w:r>
        <w:t>Hairline: 6 keer</w:t>
      </w:r>
    </w:p>
    <w:p>
      <w:r>
        <w:t>Inge: 6 keer</w:t>
      </w:r>
    </w:p>
    <w:p>
      <w:r>
        <w:t>Jacques Dessange: 6 keer</w:t>
      </w:r>
    </w:p>
    <w:p>
      <w:r>
        <w:t>Josiane: 6 keer</w:t>
      </w:r>
    </w:p>
    <w:p>
      <w:r>
        <w:t>Kapsalon An: 6 keer</w:t>
      </w:r>
    </w:p>
    <w:p>
      <w:r>
        <w:t>Kapsalon Anja: 6 keer</w:t>
      </w:r>
    </w:p>
    <w:p>
      <w:r>
        <w:t>Kapsalon Carine: 6 keer</w:t>
      </w:r>
    </w:p>
    <w:p>
      <w:r>
        <w:t>Kapsalon Cindy: 6 keer</w:t>
      </w:r>
    </w:p>
    <w:p>
      <w:r>
        <w:t>Kapsalon Kathleen: 6 keer</w:t>
      </w:r>
    </w:p>
    <w:p>
      <w:r>
        <w:t>Kapsalon Lieve: 6 keer</w:t>
      </w:r>
    </w:p>
    <w:p>
      <w:r>
        <w:t>Kapsalon New Generation: 6 keer</w:t>
      </w:r>
    </w:p>
    <w:p>
      <w:r>
        <w:t>Kapsalon Patricia: 6 keer</w:t>
      </w:r>
    </w:p>
    <w:p>
      <w:r>
        <w:t>Kapsalon Sofie: 6 keer</w:t>
      </w:r>
    </w:p>
    <w:p>
      <w:r>
        <w:t>MIA: 6 keer</w:t>
      </w:r>
    </w:p>
    <w:p>
      <w:r>
        <w:t>Magda: 6 keer</w:t>
      </w:r>
    </w:p>
    <w:p>
      <w:r>
        <w:t>Maria: 6 keer</w:t>
      </w:r>
    </w:p>
    <w:p>
      <w:r>
        <w:t>Myriam: 6 keer</w:t>
      </w:r>
    </w:p>
    <w:p>
      <w:r>
        <w:t>New Style: 6 keer</w:t>
      </w:r>
    </w:p>
    <w:p>
      <w:r>
        <w:t>Pascale: 6 keer</w:t>
      </w:r>
    </w:p>
    <w:p>
      <w:r>
        <w:t>Sonia: 6 keer</w:t>
      </w:r>
    </w:p>
    <w:p>
      <w:r>
        <w:t>Suzy: 6 keer</w:t>
      </w:r>
    </w:p>
    <w:p>
      <w:r>
        <w:t>Viviane: 6 keer</w:t>
      </w:r>
    </w:p>
    <w:p>
      <w:r>
        <w:t>'t Kappershuys: 5 keer</w:t>
      </w:r>
    </w:p>
    <w:p>
      <w:r>
        <w:t>André: 5 keer</w:t>
      </w:r>
    </w:p>
    <w:p>
      <w:r>
        <w:t>Annick: 5 keer</w:t>
      </w:r>
    </w:p>
    <w:p>
      <w:r>
        <w:t>Arlette: 5 keer</w:t>
      </w:r>
    </w:p>
    <w:p>
      <w:r>
        <w:t>Caroline: 5 keer</w:t>
      </w:r>
    </w:p>
    <w:p>
      <w:r>
        <w:t>Charmy: 5 keer</w:t>
      </w:r>
    </w:p>
    <w:p>
      <w:r>
        <w:t>Cizo: 5 keer</w:t>
      </w:r>
    </w:p>
    <w:p>
      <w:r>
        <w:t>Clinique du Cheveu: 5 keer</w:t>
      </w:r>
    </w:p>
    <w:p>
      <w:r>
        <w:t>Dominique: 5 keer</w:t>
      </w:r>
    </w:p>
    <w:p>
      <w:r>
        <w:t>Freddy: 5 keer</w:t>
      </w:r>
    </w:p>
    <w:p>
      <w:r>
        <w:t>Frieda: 5 keer</w:t>
      </w:r>
    </w:p>
    <w:p>
      <w:r>
        <w:t>Hair: 5 keer</w:t>
      </w:r>
    </w:p>
    <w:p>
      <w:r>
        <w:t>Heidi: 5 keer</w:t>
      </w:r>
    </w:p>
    <w:p>
      <w:r>
        <w:t>Het Salon: 5 keer</w:t>
      </w:r>
    </w:p>
    <w:p>
      <w:r>
        <w:t>Jean Louis David: 5 keer</w:t>
      </w:r>
    </w:p>
    <w:p>
      <w:r>
        <w:t>Jeannine: 5 keer</w:t>
      </w:r>
    </w:p>
    <w:p>
      <w:r>
        <w:t>Kapsalon Chris: 5 keer</w:t>
      </w:r>
    </w:p>
    <w:p>
      <w:r>
        <w:t>Kapsalon Els: 5 keer</w:t>
      </w:r>
    </w:p>
    <w:p>
      <w:r>
        <w:t>Kapsalon Linda: 5 keer</w:t>
      </w:r>
    </w:p>
    <w:p>
      <w:r>
        <w:t>Kapsalon Luc: 5 keer</w:t>
      </w:r>
    </w:p>
    <w:p>
      <w:r>
        <w:t>Kapsalon Nicole: 5 keer</w:t>
      </w:r>
    </w:p>
    <w:p>
      <w:r>
        <w:t>Kapsalon Patrick: 5 keer</w:t>
      </w:r>
    </w:p>
    <w:p>
      <w:r>
        <w:t>Kapsalon Rita: 5 keer</w:t>
      </w:r>
    </w:p>
    <w:p>
      <w:r>
        <w:t>Kapsalon Sandra: 5 keer</w:t>
      </w:r>
    </w:p>
    <w:p>
      <w:r>
        <w:t>Kapsalon Steven St Clayr: 5 keer</w:t>
      </w:r>
    </w:p>
    <w:p>
      <w:r>
        <w:t>Karin: 5 keer</w:t>
      </w:r>
    </w:p>
    <w:p>
      <w:r>
        <w:t>Katrien: 5 keer</w:t>
      </w:r>
    </w:p>
    <w:p>
      <w:r>
        <w:t>Knip Knap: 5 keer</w:t>
      </w:r>
    </w:p>
    <w:p>
      <w:r>
        <w:t>Lieve: 5 keer</w:t>
      </w:r>
    </w:p>
    <w:p>
      <w:r>
        <w:t>Luc: 5 keer</w:t>
      </w:r>
    </w:p>
    <w:p>
      <w:r>
        <w:t>Patricia: 5 keer</w:t>
      </w:r>
    </w:p>
    <w:p>
      <w:r>
        <w:t>Scissors: 5 keer</w:t>
      </w:r>
    </w:p>
    <w:p>
      <w:r>
        <w:t>Vera: 5 keer</w:t>
      </w:r>
    </w:p>
    <w:p>
      <w:r>
        <w:t>Annemie: 4 keer</w:t>
      </w:r>
    </w:p>
    <w:p>
      <w:r>
        <w:t>Anny: 4 keer</w:t>
      </w:r>
    </w:p>
    <w:p>
      <w:r>
        <w:t>Betty: 4 keer</w:t>
      </w:r>
    </w:p>
    <w:p>
      <w:r>
        <w:t>Brigitte: 4 keer</w:t>
      </w:r>
    </w:p>
    <w:p>
      <w:r>
        <w:t>Cabello: 4 keer</w:t>
      </w:r>
    </w:p>
    <w:p>
      <w:r>
        <w:t>Carina: 4 keer</w:t>
      </w:r>
    </w:p>
    <w:p>
      <w:r>
        <w:t>Chantal: 4 keer</w:t>
      </w:r>
    </w:p>
    <w:p>
      <w:r>
        <w:t>Christiane: 4 keer</w:t>
      </w:r>
    </w:p>
    <w:p>
      <w:r>
        <w:t>Coiffure Chris: 4 keer</w:t>
      </w:r>
    </w:p>
    <w:p>
      <w:r>
        <w:t>Coiffure Conny: 4 keer</w:t>
      </w:r>
    </w:p>
    <w:p>
      <w:r>
        <w:t>Coiffure Jeunesse: 4 keer</w:t>
      </w:r>
    </w:p>
    <w:p>
      <w:r>
        <w:t>Coiffure Luc: 4 keer</w:t>
      </w:r>
    </w:p>
    <w:p>
      <w:r>
        <w:t>Coiffure Nancy: 4 keer</w:t>
      </w:r>
    </w:p>
    <w:p>
      <w:r>
        <w:t>Daisy: 4 keer</w:t>
      </w:r>
    </w:p>
    <w:p>
      <w:r>
        <w:t>De Kwaffeur: 4 keer</w:t>
      </w:r>
    </w:p>
    <w:p>
      <w:r>
        <w:t>Didier: 4 keer</w:t>
      </w:r>
    </w:p>
    <w:p>
      <w:r>
        <w:t>Elite: 4 keer</w:t>
      </w:r>
    </w:p>
    <w:p>
      <w:r>
        <w:t>Eric: 4 keer</w:t>
      </w:r>
    </w:p>
    <w:p>
      <w:r>
        <w:t>Exclusief: 4 keer</w:t>
      </w:r>
    </w:p>
    <w:p>
      <w:r>
        <w:t>Francine: 4 keer</w:t>
      </w:r>
    </w:p>
    <w:p>
      <w:r>
        <w:t>Franck Provost: 4 keer</w:t>
      </w:r>
    </w:p>
    <w:p>
      <w:r>
        <w:t>Hairfusion: 4 keer</w:t>
      </w:r>
    </w:p>
    <w:p>
      <w:r>
        <w:t>Image: 4 keer</w:t>
      </w:r>
    </w:p>
    <w:p>
      <w:r>
        <w:t>Jenny: 4 keer</w:t>
      </w:r>
    </w:p>
    <w:p>
      <w:r>
        <w:t>Kapsalon Carré: 4 keer</w:t>
      </w:r>
    </w:p>
    <w:p>
      <w:r>
        <w:t>Kapsalon Christel: 4 keer</w:t>
      </w:r>
    </w:p>
    <w:p>
      <w:r>
        <w:t>Kapsalon Conny: 4 keer</w:t>
      </w:r>
    </w:p>
    <w:p>
      <w:r>
        <w:t>Kapsalon Ilse: 4 keer</w:t>
      </w:r>
    </w:p>
    <w:p>
      <w:r>
        <w:t>Kapsalon Kreatief: 4 keer</w:t>
      </w:r>
    </w:p>
    <w:p>
      <w:r>
        <w:t>Kapsalon Kris: 4 keer</w:t>
      </w:r>
    </w:p>
    <w:p>
      <w:r>
        <w:t>Kapsalon Krista: 4 keer</w:t>
      </w:r>
    </w:p>
    <w:p>
      <w:r>
        <w:t>Kapsalon Kristien: 4 keer</w:t>
      </w:r>
    </w:p>
    <w:p>
      <w:r>
        <w:t>Kapsalon Monique: 4 keer</w:t>
      </w:r>
    </w:p>
    <w:p>
      <w:r>
        <w:t>Kapsalon Peggy: 4 keer</w:t>
      </w:r>
    </w:p>
    <w:p>
      <w:r>
        <w:t>Kapsalon Petra: 4 keer</w:t>
      </w:r>
    </w:p>
    <w:p>
      <w:r>
        <w:t>Kapsalon Ronny: 4 keer</w:t>
      </w:r>
    </w:p>
    <w:p>
      <w:r>
        <w:t>Kapsalon Veerle: 4 keer</w:t>
      </w:r>
    </w:p>
    <w:p>
      <w:r>
        <w:t>Kapsalon Vera: 4 keer</w:t>
      </w:r>
    </w:p>
    <w:p>
      <w:r>
        <w:t>Kapsalon Wim: 4 keer</w:t>
      </w:r>
    </w:p>
    <w:p>
      <w:r>
        <w:t>Lutgarde: 4 keer</w:t>
      </w:r>
    </w:p>
    <w:p>
      <w:r>
        <w:t>Marie-Jeanne: 4 keer</w:t>
      </w:r>
    </w:p>
    <w:p>
      <w:r>
        <w:t>Michelle: 4 keer</w:t>
      </w:r>
    </w:p>
    <w:p>
      <w:r>
        <w:t>Patrick's International: 4 keer</w:t>
      </w:r>
    </w:p>
    <w:p>
      <w:r>
        <w:t>Peggy: 4 keer</w:t>
      </w:r>
    </w:p>
    <w:p>
      <w:r>
        <w:t>Roland: 4 keer</w:t>
      </w:r>
    </w:p>
    <w:p>
      <w:r>
        <w:t>Style: 4 keer</w:t>
      </w:r>
    </w:p>
    <w:p>
      <w:r>
        <w:t>Tania: 4 keer</w:t>
      </w:r>
    </w:p>
    <w:p>
      <w:r>
        <w:t>'t Kappershuis: 3 keer</w:t>
      </w:r>
    </w:p>
    <w:p>
      <w:r>
        <w:t>Alain Denis: 3 keer</w:t>
      </w:r>
    </w:p>
    <w:p>
      <w:r>
        <w:t>An: 3 keer</w:t>
      </w:r>
    </w:p>
    <w:p>
      <w:r>
        <w:t>Andy &amp; Jeff: 3 keer</w:t>
      </w:r>
    </w:p>
    <w:p>
      <w:r>
        <w:t>Anita: 3 keer</w:t>
      </w:r>
    </w:p>
    <w:p>
      <w:r>
        <w:t>Ann Coiffure: 3 keer</w:t>
      </w:r>
    </w:p>
    <w:p>
      <w:r>
        <w:t>Ann Kapsalon: 3 keer</w:t>
      </w:r>
    </w:p>
    <w:p>
      <w:r>
        <w:t>Bernadette: 3 keer</w:t>
      </w:r>
    </w:p>
    <w:p>
      <w:r>
        <w:t>Bianca: 3 keer</w:t>
      </w:r>
    </w:p>
    <w:p>
      <w:r>
        <w:t>Bora Bora: 3 keer</w:t>
      </w:r>
    </w:p>
    <w:p>
      <w:r>
        <w:t>Capillago: 3 keer</w:t>
      </w:r>
    </w:p>
    <w:p>
      <w:r>
        <w:t>Capri: 3 keer</w:t>
      </w:r>
    </w:p>
    <w:p>
      <w:r>
        <w:t>Carré Noir: 3 keer</w:t>
      </w:r>
    </w:p>
    <w:p>
      <w:r>
        <w:t>Cathy: 3 keer</w:t>
      </w:r>
    </w:p>
    <w:p>
      <w:r>
        <w:t>Charme: 3 keer</w:t>
      </w:r>
    </w:p>
    <w:p>
      <w:r>
        <w:t>Chiara Camille: 3 keer</w:t>
      </w:r>
    </w:p>
    <w:p>
      <w:r>
        <w:t>Christa: 3 keer</w:t>
      </w:r>
    </w:p>
    <w:p>
      <w:r>
        <w:t>Cindy: 3 keer</w:t>
      </w:r>
    </w:p>
    <w:p>
      <w:r>
        <w:t>Claudine: 3 keer</w:t>
      </w:r>
    </w:p>
    <w:p>
      <w:r>
        <w:t>Coiffure Ann: 3 keer</w:t>
      </w:r>
    </w:p>
    <w:p>
      <w:r>
        <w:t>Coiffure Brigitte: 3 keer</w:t>
      </w:r>
    </w:p>
    <w:p>
      <w:r>
        <w:t>Coiffure Dirk: 3 keer</w:t>
      </w:r>
    </w:p>
    <w:p>
      <w:r>
        <w:t>Coiffure Elégance: 3 keer</w:t>
      </w:r>
    </w:p>
    <w:p>
      <w:r>
        <w:t>Coiffure Maria: 3 keer</w:t>
      </w:r>
    </w:p>
    <w:p>
      <w:r>
        <w:t>Coiffure Mieke: 3 keer</w:t>
      </w:r>
    </w:p>
    <w:p>
      <w:r>
        <w:t>Coiffure Myriam: 3 keer</w:t>
      </w:r>
    </w:p>
    <w:p>
      <w:r>
        <w:t>Coiffure Nathalie: 3 keer</w:t>
      </w:r>
    </w:p>
    <w:p>
      <w:r>
        <w:t>Coiffure Sonja: 3 keer</w:t>
      </w:r>
    </w:p>
    <w:p>
      <w:r>
        <w:t>Coiffure Stephanie: 3 keer</w:t>
      </w:r>
    </w:p>
    <w:p>
      <w:r>
        <w:t>Coiffure Vogue: 3 keer</w:t>
      </w:r>
    </w:p>
    <w:p>
      <w:r>
        <w:t>Coupe Maison: 3 keer</w:t>
      </w:r>
    </w:p>
    <w:p>
      <w:r>
        <w:t>De Haarzaak: 3 keer</w:t>
      </w:r>
    </w:p>
    <w:p>
      <w:r>
        <w:t>De Wakko Kapper: 3 keer</w:t>
      </w:r>
    </w:p>
    <w:p>
      <w:r>
        <w:t>Denise: 3 keer</w:t>
      </w:r>
    </w:p>
    <w:p>
      <w:r>
        <w:t>Dirk: 3 keer</w:t>
      </w:r>
    </w:p>
    <w:p>
      <w:r>
        <w:t>Dorine: 3 keer</w:t>
      </w:r>
    </w:p>
    <w:p>
      <w:r>
        <w:t>Elle: 3 keer</w:t>
      </w:r>
    </w:p>
    <w:p>
      <w:r>
        <w:t>Elégance: 3 keer</w:t>
      </w:r>
    </w:p>
    <w:p>
      <w:r>
        <w:t>Erik: 3 keer</w:t>
      </w:r>
    </w:p>
    <w:p>
      <w:r>
        <w:t>Fabienne: 3 keer</w:t>
      </w:r>
    </w:p>
    <w:p>
      <w:r>
        <w:t>Feeling: 3 keer</w:t>
      </w:r>
    </w:p>
    <w:p>
      <w:r>
        <w:t>Filippo Beretta: 3 keer</w:t>
      </w:r>
    </w:p>
    <w:p>
      <w:r>
        <w:t>Frank: 3 keer</w:t>
      </w:r>
    </w:p>
    <w:p>
      <w:r>
        <w:t>Ghislaine: 3 keer</w:t>
      </w:r>
    </w:p>
    <w:p>
      <w:r>
        <w:t>Guy: 3 keer</w:t>
      </w:r>
    </w:p>
    <w:p>
      <w:r>
        <w:t>H&amp;L Coiffure: 3 keer</w:t>
      </w:r>
    </w:p>
    <w:p>
      <w:r>
        <w:t>Haarfijn: 3 keer</w:t>
      </w:r>
    </w:p>
    <w:p>
      <w:r>
        <w:t>Haarstudio Wendy: 3 keer</w:t>
      </w:r>
    </w:p>
    <w:p>
      <w:r>
        <w:t>Haartalent: 3 keer</w:t>
      </w:r>
    </w:p>
    <w:p>
      <w:r>
        <w:t>Haarzaak: 3 keer</w:t>
      </w:r>
    </w:p>
    <w:p>
      <w:r>
        <w:t>Hair Style: 3 keer</w:t>
      </w:r>
    </w:p>
    <w:p>
      <w:r>
        <w:t>Het Kapsalon: 3 keer</w:t>
      </w:r>
    </w:p>
    <w:p>
      <w:r>
        <w:t>I-Hair: 3 keer</w:t>
      </w:r>
    </w:p>
    <w:p>
      <w:r>
        <w:t>Imagin'Hair: 3 keer</w:t>
      </w:r>
    </w:p>
    <w:p>
      <w:r>
        <w:t>Imago: 3 keer</w:t>
      </w:r>
    </w:p>
    <w:p>
      <w:r>
        <w:t>Iris: 3 keer</w:t>
      </w:r>
    </w:p>
    <w:p>
      <w:r>
        <w:t>Isabel: 3 keer</w:t>
      </w:r>
    </w:p>
    <w:p>
      <w:r>
        <w:t>Isabelle: 3 keer</w:t>
      </w:r>
    </w:p>
    <w:p>
      <w:r>
        <w:t>Jean: 3 keer</w:t>
      </w:r>
    </w:p>
    <w:p>
      <w:r>
        <w:t>Jeanine: 3 keer</w:t>
      </w:r>
    </w:p>
    <w:p>
      <w:r>
        <w:t>Johan: 3 keer</w:t>
      </w:r>
    </w:p>
    <w:p>
      <w:r>
        <w:t>Jose: 3 keer</w:t>
      </w:r>
    </w:p>
    <w:p>
      <w:r>
        <w:t>Kapsalon Annie: 3 keer</w:t>
      </w:r>
    </w:p>
    <w:p>
      <w:r>
        <w:t>Kapsalon Aphrodite: 3 keer</w:t>
      </w:r>
    </w:p>
    <w:p>
      <w:r>
        <w:t>Kapsalon Chic: 3 keer</w:t>
      </w:r>
    </w:p>
    <w:p>
      <w:r>
        <w:t>Kapsalon Claudia: 3 keer</w:t>
      </w:r>
    </w:p>
    <w:p>
      <w:r>
        <w:t>Kapsalon Diane: 3 keer</w:t>
      </w:r>
    </w:p>
    <w:p>
      <w:r>
        <w:t>Kapsalon Dirk: 3 keer</w:t>
      </w:r>
    </w:p>
    <w:p>
      <w:r>
        <w:t>Kapsalon Eddy: 3 keer</w:t>
      </w:r>
    </w:p>
    <w:p>
      <w:r>
        <w:t>Kapsalon Exclusief: 3 keer</w:t>
      </w:r>
    </w:p>
    <w:p>
      <w:r>
        <w:t>Kapsalon Frank: 3 keer</w:t>
      </w:r>
    </w:p>
    <w:p>
      <w:r>
        <w:t>Kapsalon Gerda: 3 keer</w:t>
      </w:r>
    </w:p>
    <w:p>
      <w:r>
        <w:t>Kapsalon Greet: 3 keer</w:t>
      </w:r>
    </w:p>
    <w:p>
      <w:r>
        <w:t>Kapsalon Isabelle: 3 keer</w:t>
      </w:r>
    </w:p>
    <w:p>
      <w:r>
        <w:t>Kapsalon Karin: 3 keer</w:t>
      </w:r>
    </w:p>
    <w:p>
      <w:r>
        <w:t>Kapsalon Kurt: 3 keer</w:t>
      </w:r>
    </w:p>
    <w:p>
      <w:r>
        <w:t>Kapsalon Magda: 3 keer</w:t>
      </w:r>
    </w:p>
    <w:p>
      <w:r>
        <w:t>Kapsalon Maggy: 3 keer</w:t>
      </w:r>
    </w:p>
    <w:p>
      <w:r>
        <w:t>Kapsalon New Style: 3 keer</w:t>
      </w:r>
    </w:p>
    <w:p>
      <w:r>
        <w:t>Kapsalon Philippe: 3 keer</w:t>
      </w:r>
    </w:p>
    <w:p>
      <w:r>
        <w:t>Kapsalon Star: 3 keer</w:t>
      </w:r>
    </w:p>
    <w:p>
      <w:r>
        <w:t>Kapsalon Trend: 3 keer</w:t>
      </w:r>
    </w:p>
    <w:p>
      <w:r>
        <w:t>Kapsalon Unique: 3 keer</w:t>
      </w:r>
    </w:p>
    <w:p>
      <w:r>
        <w:t>Kapsalon Wendy: 3 keer</w:t>
      </w:r>
    </w:p>
    <w:p>
      <w:r>
        <w:t>Kapzone: 3 keer</w:t>
      </w:r>
    </w:p>
    <w:p>
      <w:r>
        <w:t>Karine: 3 keer</w:t>
      </w:r>
    </w:p>
    <w:p>
      <w:r>
        <w:t>Kreatief: 3 keer</w:t>
      </w:r>
    </w:p>
    <w:p>
      <w:r>
        <w:t>Kris: 3 keer</w:t>
      </w:r>
    </w:p>
    <w:p>
      <w:r>
        <w:t>Kristien: 3 keer</w:t>
      </w:r>
    </w:p>
    <w:p>
      <w:r>
        <w:t>L'Atelier Coiffure: 3 keer</w:t>
      </w:r>
    </w:p>
    <w:p>
      <w:r>
        <w:t>Le Coiffeur: 3 keer</w:t>
      </w:r>
    </w:p>
    <w:p>
      <w:r>
        <w:t>Le Salon Vert: 3 keer</w:t>
      </w:r>
    </w:p>
    <w:p>
      <w:r>
        <w:t>Lisette: 3 keer</w:t>
      </w:r>
    </w:p>
    <w:p>
      <w:r>
        <w:t>Lucrece: 3 keer</w:t>
      </w:r>
    </w:p>
    <w:p>
      <w:r>
        <w:t>Mariette: 3 keer</w:t>
      </w:r>
    </w:p>
    <w:p>
      <w:r>
        <w:t>Mauro's Hairdressers: 3 keer</w:t>
      </w:r>
    </w:p>
    <w:p>
      <w:r>
        <w:t>Mia: 3 keer</w:t>
      </w:r>
    </w:p>
    <w:p>
      <w:r>
        <w:t>Mireille: 3 keer</w:t>
      </w:r>
    </w:p>
    <w:p>
      <w:r>
        <w:t>Modern: 3 keer</w:t>
      </w:r>
    </w:p>
    <w:p>
      <w:r>
        <w:t>Moderne: 3 keer</w:t>
      </w:r>
    </w:p>
    <w:p>
      <w:r>
        <w:t>Nadia: 3 keer</w:t>
      </w:r>
    </w:p>
    <w:p>
      <w:r>
        <w:t>Naturelle: 3 keer</w:t>
      </w:r>
    </w:p>
    <w:p>
      <w:r>
        <w:t>Ozee: 3 keer</w:t>
      </w:r>
    </w:p>
    <w:p>
      <w:r>
        <w:t>Paul: 3 keer</w:t>
      </w:r>
    </w:p>
    <w:p>
      <w:r>
        <w:t>Paulette: 3 keer</w:t>
      </w:r>
    </w:p>
    <w:p>
      <w:r>
        <w:t>Peter: 3 keer</w:t>
      </w:r>
    </w:p>
    <w:p>
      <w:r>
        <w:t>Regine: 3 keer</w:t>
      </w:r>
    </w:p>
    <w:p>
      <w:r>
        <w:t>Ria: 3 keer</w:t>
      </w:r>
    </w:p>
    <w:p>
      <w:r>
        <w:t>Sabine: 3 keer</w:t>
      </w:r>
    </w:p>
    <w:p>
      <w:r>
        <w:t>Sandra: 3 keer</w:t>
      </w:r>
    </w:p>
    <w:p>
      <w:r>
        <w:t>Silhouette: 3 keer</w:t>
      </w:r>
    </w:p>
    <w:p>
      <w:r>
        <w:t>Simonne: 3 keer</w:t>
      </w:r>
    </w:p>
    <w:p>
      <w:r>
        <w:t>Sofie: 3 keer</w:t>
      </w:r>
    </w:p>
    <w:p>
      <w:r>
        <w:t>Sylvia: 3 keer</w:t>
      </w:r>
    </w:p>
    <w:p>
      <w:r>
        <w:t>Sylvie: 3 keer</w:t>
      </w:r>
    </w:p>
    <w:p>
      <w:r>
        <w:t>Thierry: 3 keer</w:t>
      </w:r>
    </w:p>
    <w:p>
      <w:r>
        <w:t>Tony: 3 keer</w:t>
      </w:r>
    </w:p>
    <w:p>
      <w:r>
        <w:t>Verheye Coiffure: 3 keer</w:t>
      </w:r>
    </w:p>
    <w:p>
      <w:r>
        <w:t>Veronique: 3 keer</w:t>
      </w:r>
    </w:p>
    <w:p>
      <w:r>
        <w:t>Visual Coiffure: 3 keer</w:t>
      </w:r>
    </w:p>
    <w:p>
      <w:r>
        <w:t>Wendy: 3 keer</w:t>
      </w:r>
    </w:p>
    <w:p>
      <w:r>
        <w:t>Willy: 3 keer</w:t>
      </w:r>
    </w:p>
    <w:p>
      <w:r>
        <w:t>'t Kappershuisje: 2 keer</w:t>
      </w:r>
    </w:p>
    <w:p>
      <w:r>
        <w:t>'t Kapsalon: 2 keer</w:t>
      </w:r>
    </w:p>
    <w:p>
      <w:r>
        <w:t>'t Knipsalon: 2 keer</w:t>
      </w:r>
    </w:p>
    <w:p>
      <w:r>
        <w:t>@Hair: 2 keer</w:t>
      </w:r>
    </w:p>
    <w:p>
      <w:r>
        <w:t>Abigaël Coiffure: 2 keer</w:t>
      </w:r>
    </w:p>
    <w:p>
      <w:r>
        <w:t>Actuelle: 2 keer</w:t>
      </w:r>
    </w:p>
    <w:p>
      <w:r>
        <w:t>Alex Zendi Kapsalon: 2 keer</w:t>
      </w:r>
    </w:p>
    <w:p>
      <w:r>
        <w:t>Allure: 2 keer</w:t>
      </w:r>
    </w:p>
    <w:p>
      <w:r>
        <w:t>Anita Coiffure: 2 keer</w:t>
      </w:r>
    </w:p>
    <w:p>
      <w:r>
        <w:t>Anne-Marie: 2 keer</w:t>
      </w:r>
    </w:p>
    <w:p>
      <w:r>
        <w:t>Anouk: 2 keer</w:t>
      </w:r>
    </w:p>
    <w:p>
      <w:r>
        <w:t>Art Coiffure: 2 keer</w:t>
      </w:r>
    </w:p>
    <w:p>
      <w:r>
        <w:t>Artistique: 2 keer</w:t>
      </w:r>
    </w:p>
    <w:p>
      <w:r>
        <w:t>Atmosphair: 2 keer</w:t>
      </w:r>
    </w:p>
    <w:p>
      <w:r>
        <w:t>Avanti: 2 keer</w:t>
      </w:r>
    </w:p>
    <w:p>
      <w:r>
        <w:t>Bea: 2 keer</w:t>
      </w:r>
    </w:p>
    <w:p>
      <w:r>
        <w:t>Beaubelle: 2 keer</w:t>
      </w:r>
    </w:p>
    <w:p>
      <w:r>
        <w:t>Beauty: 2 keer</w:t>
      </w:r>
    </w:p>
    <w:p>
      <w:r>
        <w:t>Beauty Center: 2 keer</w:t>
      </w:r>
    </w:p>
    <w:p>
      <w:r>
        <w:t>Bekaert C: 2 keer</w:t>
      </w:r>
    </w:p>
    <w:p>
      <w:r>
        <w:t>Bellissimo: 2 keer</w:t>
      </w:r>
    </w:p>
    <w:p>
      <w:r>
        <w:t>Bernice: 2 keer</w:t>
      </w:r>
    </w:p>
    <w:p>
      <w:r>
        <w:t>Betsy: 2 keer</w:t>
      </w:r>
    </w:p>
    <w:p>
      <w:r>
        <w:t>Brenda: 2 keer</w:t>
      </w:r>
    </w:p>
    <w:p>
      <w:r>
        <w:t>Bruno: 2 keer</w:t>
      </w:r>
    </w:p>
    <w:p>
      <w:r>
        <w:t>Capellini: 2 keer</w:t>
      </w:r>
    </w:p>
    <w:p>
      <w:r>
        <w:t>Carine Hairstudio: 2 keer</w:t>
      </w:r>
    </w:p>
    <w:p>
      <w:r>
        <w:t>Carine Kapsalon: 2 keer</w:t>
      </w:r>
    </w:p>
    <w:p>
      <w:r>
        <w:t>Charlotte: 2 keer</w:t>
      </w:r>
    </w:p>
    <w:p>
      <w:r>
        <w:t>Chic: 2 keer</w:t>
      </w:r>
    </w:p>
    <w:p>
      <w:r>
        <w:t>Christel Coiffure: 2 keer</w:t>
      </w:r>
    </w:p>
    <w:p>
      <w:r>
        <w:t>Claudia: 2 keer</w:t>
      </w:r>
    </w:p>
    <w:p>
      <w:r>
        <w:t>Cleo: 2 keer</w:t>
      </w:r>
    </w:p>
    <w:p>
      <w:r>
        <w:t>Cléos: 2 keer</w:t>
      </w:r>
    </w:p>
    <w:p>
      <w:r>
        <w:t>Coiffure 2000: 2 keer</w:t>
      </w:r>
    </w:p>
    <w:p>
      <w:r>
        <w:t>Coiffure Actuelle: 2 keer</w:t>
      </w:r>
    </w:p>
    <w:p>
      <w:r>
        <w:t>Coiffure Arlette: 2 keer</w:t>
      </w:r>
    </w:p>
    <w:p>
      <w:r>
        <w:t>Coiffure Arte: 2 keer</w:t>
      </w:r>
    </w:p>
    <w:p>
      <w:r>
        <w:t>Coiffure Bernard: 2 keer</w:t>
      </w:r>
    </w:p>
    <w:p>
      <w:r>
        <w:t>Coiffure Caprice: 2 keer</w:t>
      </w:r>
    </w:p>
    <w:p>
      <w:r>
        <w:t>Coiffure Caresse: 2 keer</w:t>
      </w:r>
    </w:p>
    <w:p>
      <w:r>
        <w:t>Coiffure Carine: 2 keer</w:t>
      </w:r>
    </w:p>
    <w:p>
      <w:r>
        <w:t>Coiffure Carla: 2 keer</w:t>
      </w:r>
    </w:p>
    <w:p>
      <w:r>
        <w:t>Coiffure Caroline: 2 keer</w:t>
      </w:r>
    </w:p>
    <w:p>
      <w:r>
        <w:t>Coiffure Carré: 2 keer</w:t>
      </w:r>
    </w:p>
    <w:p>
      <w:r>
        <w:t>Coiffure Catherine: 2 keer</w:t>
      </w:r>
    </w:p>
    <w:p>
      <w:r>
        <w:t>Coiffure Charme: 2 keer</w:t>
      </w:r>
    </w:p>
    <w:p>
      <w:r>
        <w:t>Coiffure Claudine: 2 keer</w:t>
      </w:r>
    </w:p>
    <w:p>
      <w:r>
        <w:t>Coiffure Creatief: 2 keer</w:t>
      </w:r>
    </w:p>
    <w:p>
      <w:r>
        <w:t>Coiffure Gina: 2 keer</w:t>
      </w:r>
    </w:p>
    <w:p>
      <w:r>
        <w:t>Coiffure Hilde: 2 keer</w:t>
      </w:r>
    </w:p>
    <w:p>
      <w:r>
        <w:t>Coiffure Image: 2 keer</w:t>
      </w:r>
    </w:p>
    <w:p>
      <w:r>
        <w:t>Coiffure Jo: 2 keer</w:t>
      </w:r>
    </w:p>
    <w:p>
      <w:r>
        <w:t>Coiffure K: 2 keer</w:t>
      </w:r>
    </w:p>
    <w:p>
      <w:r>
        <w:t>Coiffure Kelly: 2 keer</w:t>
      </w:r>
    </w:p>
    <w:p>
      <w:r>
        <w:t>Coiffure La Coupe: 2 keer</w:t>
      </w:r>
    </w:p>
    <w:p>
      <w:r>
        <w:t>Coiffure Larivière: 2 keer</w:t>
      </w:r>
    </w:p>
    <w:p>
      <w:r>
        <w:t>Coiffure Laurence: 2 keer</w:t>
      </w:r>
    </w:p>
    <w:p>
      <w:r>
        <w:t>Coiffure Moderne: 2 keer</w:t>
      </w:r>
    </w:p>
    <w:p>
      <w:r>
        <w:t>Coiffure Nadine: 2 keer</w:t>
      </w:r>
    </w:p>
    <w:p>
      <w:r>
        <w:t>Coiffure Nature: 2 keer</w:t>
      </w:r>
    </w:p>
    <w:p>
      <w:r>
        <w:t>Coiffure Nicole: 2 keer</w:t>
      </w:r>
    </w:p>
    <w:p>
      <w:r>
        <w:t>Coiffure Patrick: 2 keer</w:t>
      </w:r>
    </w:p>
    <w:p>
      <w:r>
        <w:t>Coiffure Prestige: 2 keer</w:t>
      </w:r>
    </w:p>
    <w:p>
      <w:r>
        <w:t>Coiffure Silhouette: 2 keer</w:t>
      </w:r>
    </w:p>
    <w:p>
      <w:r>
        <w:t>Coiffure Sophie: 2 keer</w:t>
      </w:r>
    </w:p>
    <w:p>
      <w:r>
        <w:t>Coiffure Tonic: 2 keer</w:t>
      </w:r>
    </w:p>
    <w:p>
      <w:r>
        <w:t>Coiffure Unique: 2 keer</w:t>
      </w:r>
    </w:p>
    <w:p>
      <w:r>
        <w:t>Coiffure Veerle: 2 keer</w:t>
      </w:r>
    </w:p>
    <w:p>
      <w:r>
        <w:t>Coiffure Yasmine: 2 keer</w:t>
      </w:r>
    </w:p>
    <w:p>
      <w:r>
        <w:t>Connie: 2 keer</w:t>
      </w:r>
    </w:p>
    <w:p>
      <w:r>
        <w:t>Contrast Coiffure: 2 keer</w:t>
      </w:r>
    </w:p>
    <w:p>
      <w:r>
        <w:t>Cosmopolite: 2 keer</w:t>
      </w:r>
    </w:p>
    <w:p>
      <w:r>
        <w:t>Creative: 2 keer</w:t>
      </w:r>
    </w:p>
    <w:p>
      <w:r>
        <w:t>Cécile: 2 keer</w:t>
      </w:r>
    </w:p>
    <w:p>
      <w:r>
        <w:t>DP Coiffure Unica: 2 keer</w:t>
      </w:r>
    </w:p>
    <w:p>
      <w:r>
        <w:t>Daems: 2 keer</w:t>
      </w:r>
    </w:p>
    <w:p>
      <w:r>
        <w:t>Dagov: 2 keer</w:t>
      </w:r>
    </w:p>
    <w:p>
      <w:r>
        <w:t>Dallas: 2 keer</w:t>
      </w:r>
    </w:p>
    <w:p>
      <w:r>
        <w:t>Daniel: 2 keer</w:t>
      </w:r>
    </w:p>
    <w:p>
      <w:r>
        <w:t>Daniëlla: 2 keer</w:t>
      </w:r>
    </w:p>
    <w:p>
      <w:r>
        <w:t>Daniëlle: 2 keer</w:t>
      </w:r>
    </w:p>
    <w:p>
      <w:r>
        <w:t>Danny: 2 keer</w:t>
      </w:r>
    </w:p>
    <w:p>
      <w:r>
        <w:t>Dany: 2 keer</w:t>
      </w:r>
    </w:p>
    <w:p>
      <w:r>
        <w:t>Darline Coiffure: 2 keer</w:t>
      </w:r>
    </w:p>
    <w:p>
      <w:r>
        <w:t>De Angelis: 2 keer</w:t>
      </w:r>
    </w:p>
    <w:p>
      <w:r>
        <w:t>De Coiffeur: 2 keer</w:t>
      </w:r>
    </w:p>
    <w:p>
      <w:r>
        <w:t>De Coiffeuse: 2 keer</w:t>
      </w:r>
    </w:p>
    <w:p>
      <w:r>
        <w:t>De Kapperie: 2 keer</w:t>
      </w:r>
    </w:p>
    <w:p>
      <w:r>
        <w:t>De Kapster: 2 keer</w:t>
      </w:r>
    </w:p>
    <w:p>
      <w:r>
        <w:t>De Kniphoek: 2 keer</w:t>
      </w:r>
    </w:p>
    <w:p>
      <w:r>
        <w:t>De Knipperie: 2 keer</w:t>
      </w:r>
    </w:p>
    <w:p>
      <w:r>
        <w:t>De Kwafeur: 2 keer</w:t>
      </w:r>
    </w:p>
    <w:p>
      <w:r>
        <w:t>De Mobiele Kapper: 2 keer</w:t>
      </w:r>
    </w:p>
    <w:p>
      <w:r>
        <w:t>De hoofdzaak: 2 keer</w:t>
      </w:r>
    </w:p>
    <w:p>
      <w:r>
        <w:t>Debuf Kathleen: 2 keer</w:t>
      </w:r>
    </w:p>
    <w:p>
      <w:r>
        <w:t>Diana: 2 keer</w:t>
      </w:r>
    </w:p>
    <w:p>
      <w:r>
        <w:t>Didier Celi: 2 keer</w:t>
      </w:r>
    </w:p>
    <w:p>
      <w:r>
        <w:t>Dilio Elégance: 2 keer</w:t>
      </w:r>
    </w:p>
    <w:p>
      <w:r>
        <w:t>E Style: 2 keer</w:t>
      </w:r>
    </w:p>
    <w:p>
      <w:r>
        <w:t>E-Style: 2 keer</w:t>
      </w:r>
    </w:p>
    <w:p>
      <w:r>
        <w:t>Edith: 2 keer</w:t>
      </w:r>
    </w:p>
    <w:p>
      <w:r>
        <w:t>Elle &amp; Lui: 2 keer</w:t>
      </w:r>
    </w:p>
    <w:p>
      <w:r>
        <w:t>Elle coiffure: 2 keer</w:t>
      </w:r>
    </w:p>
    <w:p>
      <w:r>
        <w:t>Els: 2 keer</w:t>
      </w:r>
    </w:p>
    <w:p>
      <w:r>
        <w:t>Emile: 2 keer</w:t>
      </w:r>
    </w:p>
    <w:p>
      <w:r>
        <w:t>Eve: 2 keer</w:t>
      </w:r>
    </w:p>
    <w:p>
      <w:r>
        <w:t>Exphair: 2 keer</w:t>
      </w:r>
    </w:p>
    <w:p>
      <w:r>
        <w:t>Filip: 2 keer</w:t>
      </w:r>
    </w:p>
    <w:p>
      <w:r>
        <w:t>Filip Kapsalon: 2 keer</w:t>
      </w:r>
    </w:p>
    <w:p>
      <w:r>
        <w:t>Finesse: 2 keer</w:t>
      </w:r>
    </w:p>
    <w:p>
      <w:r>
        <w:t>Forbici: 2 keer</w:t>
      </w:r>
    </w:p>
    <w:p>
      <w:r>
        <w:t>Francis: 2 keer</w:t>
      </w:r>
    </w:p>
    <w:p>
      <w:r>
        <w:t>Francois: 2 keer</w:t>
      </w:r>
    </w:p>
    <w:p>
      <w:r>
        <w:t>Frank Artan: 2 keer</w:t>
      </w:r>
    </w:p>
    <w:p>
      <w:r>
        <w:t>Frou-Frou: 2 keer</w:t>
      </w:r>
    </w:p>
    <w:p>
      <w:r>
        <w:t>Funny Scissors: 2 keer</w:t>
      </w:r>
    </w:p>
    <w:p>
      <w:r>
        <w:t>G-Style: 2 keer</w:t>
      </w:r>
    </w:p>
    <w:p>
      <w:r>
        <w:t>Georgie &amp; Greg: 2 keer</w:t>
      </w:r>
    </w:p>
    <w:p>
      <w:r>
        <w:t>Giovanni: 2 keer</w:t>
      </w:r>
    </w:p>
    <w:p>
      <w:r>
        <w:t>Glin: 2 keer</w:t>
      </w:r>
    </w:p>
    <w:p>
      <w:r>
        <w:t>Goethals: 2 keer</w:t>
      </w:r>
    </w:p>
    <w:p>
      <w:r>
        <w:t>Greet: 2 keer</w:t>
      </w:r>
    </w:p>
    <w:p>
      <w:r>
        <w:t>Guido: 2 keer</w:t>
      </w:r>
    </w:p>
    <w:p>
      <w:r>
        <w:t>Gunther: 2 keer</w:t>
      </w:r>
    </w:p>
    <w:p>
      <w:r>
        <w:t>Gusta: 2 keer</w:t>
      </w:r>
    </w:p>
    <w:p>
      <w:r>
        <w:t>Haar &amp; Hem: 2 keer</w:t>
      </w:r>
    </w:p>
    <w:p>
      <w:r>
        <w:t>Haar Salon: 2 keer</w:t>
      </w:r>
    </w:p>
    <w:p>
      <w:r>
        <w:t>Haaratelier: 2 keer</w:t>
      </w:r>
    </w:p>
    <w:p>
      <w:r>
        <w:t>Haarateljee: 2 keer</w:t>
      </w:r>
    </w:p>
    <w:p>
      <w:r>
        <w:t>Haarstudio Brigitte: 2 keer</w:t>
      </w:r>
    </w:p>
    <w:p>
      <w:r>
        <w:t>Haarstudio Chris: 2 keer</w:t>
      </w:r>
    </w:p>
    <w:p>
      <w:r>
        <w:t>Haarstudio Christel: 2 keer</w:t>
      </w:r>
    </w:p>
    <w:p>
      <w:r>
        <w:t>Haarstudio Els: 2 keer</w:t>
      </w:r>
    </w:p>
    <w:p>
      <w:r>
        <w:t>Haarstudio Nancy: 2 keer</w:t>
      </w:r>
    </w:p>
    <w:p>
      <w:r>
        <w:t>Haarstudio Sandra: 2 keer</w:t>
      </w:r>
    </w:p>
    <w:p>
      <w:r>
        <w:t>Haarvisie: 2 keer</w:t>
      </w:r>
    </w:p>
    <w:p>
      <w:r>
        <w:t>Hair &amp; Beauty Center: 2 keer</w:t>
      </w:r>
    </w:p>
    <w:p>
      <w:r>
        <w:t>Hair Boutique: 2 keer</w:t>
      </w:r>
    </w:p>
    <w:p>
      <w:r>
        <w:t>Hair Center: 2 keer</w:t>
      </w:r>
    </w:p>
    <w:p>
      <w:r>
        <w:t>Hair Dream: 2 keer</w:t>
      </w:r>
    </w:p>
    <w:p>
      <w:r>
        <w:t>Hair ID: 2 keer</w:t>
      </w:r>
    </w:p>
    <w:p>
      <w:r>
        <w:t>Hair Mode: 2 keer</w:t>
      </w:r>
    </w:p>
    <w:p>
      <w:r>
        <w:t>Hair Pluss: 2 keer</w:t>
      </w:r>
    </w:p>
    <w:p>
      <w:r>
        <w:t>Hair Studio Ilse: 2 keer</w:t>
      </w:r>
    </w:p>
    <w:p>
      <w:r>
        <w:t>Hair@Home: 2 keer</w:t>
      </w:r>
    </w:p>
    <w:p>
      <w:r>
        <w:t>Hairaffair: 2 keer</w:t>
      </w:r>
    </w:p>
    <w:p>
      <w:r>
        <w:t>Haircorner: 2 keer</w:t>
      </w:r>
    </w:p>
    <w:p>
      <w:r>
        <w:t>Hairdesign: 2 keer</w:t>
      </w:r>
    </w:p>
    <w:p>
      <w:r>
        <w:t>Hairfix: 2 keer</w:t>
      </w:r>
    </w:p>
    <w:p>
      <w:r>
        <w:t>Hairlicious: 2 keer</w:t>
      </w:r>
    </w:p>
    <w:p>
      <w:r>
        <w:t>Hairlounge: 2 keer</w:t>
      </w:r>
    </w:p>
    <w:p>
      <w:r>
        <w:t>Hairport: 2 keer</w:t>
      </w:r>
    </w:p>
    <w:p>
      <w:r>
        <w:t>Hairshock: 2 keer</w:t>
      </w:r>
    </w:p>
    <w:p>
      <w:r>
        <w:t>Hairstation: 2 keer</w:t>
      </w:r>
    </w:p>
    <w:p>
      <w:r>
        <w:t>Hairstudio: 2 keer</w:t>
      </w:r>
    </w:p>
    <w:p>
      <w:r>
        <w:t>Hairstudio Ilse: 2 keer</w:t>
      </w:r>
    </w:p>
    <w:p>
      <w:r>
        <w:t>Hairstudio Nancy: 2 keer</w:t>
      </w:r>
    </w:p>
    <w:p>
      <w:r>
        <w:t>Hairstudio Nathalie: 2 keer</w:t>
      </w:r>
    </w:p>
    <w:p>
      <w:r>
        <w:t>Hairstudio Steffi: 2 keer</w:t>
      </w:r>
    </w:p>
    <w:p>
      <w:r>
        <w:t>Hairstyle De Vuyst: 2 keer</w:t>
      </w:r>
    </w:p>
    <w:p>
      <w:r>
        <w:t>Hairstyle Inge: 2 keer</w:t>
      </w:r>
    </w:p>
    <w:p>
      <w:r>
        <w:t>Hairstyle Paul: 2 keer</w:t>
      </w:r>
    </w:p>
    <w:p>
      <w:r>
        <w:t>Hairstyling: 2 keer</w:t>
      </w:r>
    </w:p>
    <w:p>
      <w:r>
        <w:t>Hairstyling Ingrid: 2 keer</w:t>
      </w:r>
    </w:p>
    <w:p>
      <w:r>
        <w:t>Hairstyling Nancy: 2 keer</w:t>
      </w:r>
    </w:p>
    <w:p>
      <w:r>
        <w:t>Hairstyling Patrick: 2 keer</w:t>
      </w:r>
    </w:p>
    <w:p>
      <w:r>
        <w:t>Hairstyling Sandra: 2 keer</w:t>
      </w:r>
    </w:p>
    <w:p>
      <w:r>
        <w:t>Hairways: 2 keer</w:t>
      </w:r>
    </w:p>
    <w:p>
      <w:r>
        <w:t>Haute Coiffure Philippe: 2 keer</w:t>
      </w:r>
    </w:p>
    <w:p>
      <w:r>
        <w:t>Hellen: 2 keer</w:t>
      </w:r>
    </w:p>
    <w:p>
      <w:r>
        <w:t>Hermine: 2 keer</w:t>
      </w:r>
    </w:p>
    <w:p>
      <w:r>
        <w:t>Het Geknipte Huis: 2 keer</w:t>
      </w:r>
    </w:p>
    <w:p>
      <w:r>
        <w:t>Het Huis Van De Kapper: 2 keer</w:t>
      </w:r>
    </w:p>
    <w:p>
      <w:r>
        <w:t>Het Kappershuis: 2 keer</w:t>
      </w:r>
    </w:p>
    <w:p>
      <w:r>
        <w:t>Hoofdzaak: 2 keer</w:t>
      </w:r>
    </w:p>
    <w:p>
      <w:r>
        <w:t>Ingrid Kapsalon: 2 keer</w:t>
      </w:r>
    </w:p>
    <w:p>
      <w:r>
        <w:t>Isabel Coiffure: 2 keer</w:t>
      </w:r>
    </w:p>
    <w:p>
      <w:r>
        <w:t>JSC Coiffure: 2 keer</w:t>
      </w:r>
    </w:p>
    <w:p>
      <w:r>
        <w:t>Jacky: 2 keer</w:t>
      </w:r>
    </w:p>
    <w:p>
      <w:r>
        <w:t>Jacqueline: 2 keer</w:t>
      </w:r>
    </w:p>
    <w:p>
      <w:r>
        <w:t>Jean-Luc: 2 keer</w:t>
      </w:r>
    </w:p>
    <w:p>
      <w:r>
        <w:t>Jean-Marie: 2 keer</w:t>
      </w:r>
    </w:p>
    <w:p>
      <w:r>
        <w:t>Jean-Pierre: 2 keer</w:t>
      </w:r>
    </w:p>
    <w:p>
      <w:r>
        <w:t>Joke: 2 keer</w:t>
      </w:r>
    </w:p>
    <w:p>
      <w:r>
        <w:t>K Hair: 2 keer</w:t>
      </w:r>
    </w:p>
    <w:p>
      <w:r>
        <w:t>Kapper Dirk: 2 keer</w:t>
      </w:r>
    </w:p>
    <w:p>
      <w:r>
        <w:t>Kappershuis Ellen: 2 keer</w:t>
      </w:r>
    </w:p>
    <w:p>
      <w:r>
        <w:t>Kapsalon Actuelle: 2 keer</w:t>
      </w:r>
    </w:p>
    <w:p>
      <w:r>
        <w:t>Kapsalon Alex: 2 keer</w:t>
      </w:r>
    </w:p>
    <w:p>
      <w:r>
        <w:t>Kapsalon Anne: 2 keer</w:t>
      </w:r>
    </w:p>
    <w:p>
      <w:r>
        <w:t>Kapsalon Anne-Marie: 2 keer</w:t>
      </w:r>
    </w:p>
    <w:p>
      <w:r>
        <w:t>Kapsalon Arion: 2 keer</w:t>
      </w:r>
    </w:p>
    <w:p>
      <w:r>
        <w:t>Kapsalon Artistiek: 2 keer</w:t>
      </w:r>
    </w:p>
    <w:p>
      <w:r>
        <w:t>Kapsalon Bianca: 2 keer</w:t>
      </w:r>
    </w:p>
    <w:p>
      <w:r>
        <w:t>Kapsalon Caroline: 2 keer</w:t>
      </w:r>
    </w:p>
    <w:p>
      <w:r>
        <w:t>Kapsalon Chantal: 2 keer</w:t>
      </w:r>
    </w:p>
    <w:p>
      <w:r>
        <w:t>Kapsalon Charlotte: 2 keer</w:t>
      </w:r>
    </w:p>
    <w:p>
      <w:r>
        <w:t>Kapsalon Christa: 2 keer</w:t>
      </w:r>
    </w:p>
    <w:p>
      <w:r>
        <w:t>Kapsalon Ciseaux: 2 keer</w:t>
      </w:r>
    </w:p>
    <w:p>
      <w:r>
        <w:t>Kapsalon Claudine: 2 keer</w:t>
      </w:r>
    </w:p>
    <w:p>
      <w:r>
        <w:t>Kapsalon Creatief: 2 keer</w:t>
      </w:r>
    </w:p>
    <w:p>
      <w:r>
        <w:t>Kapsalon Danny: 2 keer</w:t>
      </w:r>
    </w:p>
    <w:p>
      <w:r>
        <w:t>Kapsalon De Corbie: 2 keer</w:t>
      </w:r>
    </w:p>
    <w:p>
      <w:r>
        <w:t>Kapsalon Di Moda: 2 keer</w:t>
      </w:r>
    </w:p>
    <w:p>
      <w:r>
        <w:t>Kapsalon Elsie: 2 keer</w:t>
      </w:r>
    </w:p>
    <w:p>
      <w:r>
        <w:t>Kapsalon Eva: 2 keer</w:t>
      </w:r>
    </w:p>
    <w:p>
      <w:r>
        <w:t>Kapsalon Evelien: 2 keer</w:t>
      </w:r>
    </w:p>
    <w:p>
      <w:r>
        <w:t>Kapsalon Evy: 2 keer</w:t>
      </w:r>
    </w:p>
    <w:p>
      <w:r>
        <w:t>Kapsalon Fabienne: 2 keer</w:t>
      </w:r>
    </w:p>
    <w:p>
      <w:r>
        <w:t>Kapsalon Fix-it: 2 keer</w:t>
      </w:r>
    </w:p>
    <w:p>
      <w:r>
        <w:t>Kapsalon Geert: 2 keer</w:t>
      </w:r>
    </w:p>
    <w:p>
      <w:r>
        <w:t>Kapsalon Geknipt: 2 keer</w:t>
      </w:r>
    </w:p>
    <w:p>
      <w:r>
        <w:t>Kapsalon Gino: 2 keer</w:t>
      </w:r>
    </w:p>
    <w:p>
      <w:r>
        <w:t>Kapsalon Hair: 2 keer</w:t>
      </w:r>
    </w:p>
    <w:p>
      <w:r>
        <w:t>Kapsalon Hairclips: 2 keer</w:t>
      </w:r>
    </w:p>
    <w:p>
      <w:r>
        <w:t>Kapsalon Heidi: 2 keer</w:t>
      </w:r>
    </w:p>
    <w:p>
      <w:r>
        <w:t>Kapsalon Hilde: 2 keer</w:t>
      </w:r>
    </w:p>
    <w:p>
      <w:r>
        <w:t>Kapsalon Image: 2 keer</w:t>
      </w:r>
    </w:p>
    <w:p>
      <w:r>
        <w:t>Kapsalon Indigo: 2 keer</w:t>
      </w:r>
    </w:p>
    <w:p>
      <w:r>
        <w:t>Kapsalon Irene: 2 keer</w:t>
      </w:r>
    </w:p>
    <w:p>
      <w:r>
        <w:t>Kapsalon Kathy: 2 keer</w:t>
      </w:r>
    </w:p>
    <w:p>
      <w:r>
        <w:t>Kapsalon Katrien: 2 keer</w:t>
      </w:r>
    </w:p>
    <w:p>
      <w:r>
        <w:t>Kapsalon Kristel: 2 keer</w:t>
      </w:r>
    </w:p>
    <w:p>
      <w:r>
        <w:t>Kapsalon Liliane: 2 keer</w:t>
      </w:r>
    </w:p>
    <w:p>
      <w:r>
        <w:t>Kapsalon Marc: 2 keer</w:t>
      </w:r>
    </w:p>
    <w:p>
      <w:r>
        <w:t>Kapsalon Maria: 2 keer</w:t>
      </w:r>
    </w:p>
    <w:p>
      <w:r>
        <w:t>Kapsalon Marijke: 2 keer</w:t>
      </w:r>
    </w:p>
    <w:p>
      <w:r>
        <w:t>Kapsalon Marina: 2 keer</w:t>
      </w:r>
    </w:p>
    <w:p>
      <w:r>
        <w:t>Kapsalon Mia: 2 keer</w:t>
      </w:r>
    </w:p>
    <w:p>
      <w:r>
        <w:t>Kapsalon Mieke: 2 keer</w:t>
      </w:r>
    </w:p>
    <w:p>
      <w:r>
        <w:t>Kapsalon Mireille: 2 keer</w:t>
      </w:r>
    </w:p>
    <w:p>
      <w:r>
        <w:t>Kapsalon Modern: 2 keer</w:t>
      </w:r>
    </w:p>
    <w:p>
      <w:r>
        <w:t>Kapsalon Nadine: 2 keer</w:t>
      </w:r>
    </w:p>
    <w:p>
      <w:r>
        <w:t>Kapsalon New Image: 2 keer</w:t>
      </w:r>
    </w:p>
    <w:p>
      <w:r>
        <w:t>Kapsalon Pascale: 2 keer</w:t>
      </w:r>
    </w:p>
    <w:p>
      <w:r>
        <w:t>Kapsalon Renata: 2 keer</w:t>
      </w:r>
    </w:p>
    <w:p>
      <w:r>
        <w:t>Kapsalon Restyle: 2 keer</w:t>
      </w:r>
    </w:p>
    <w:p>
      <w:r>
        <w:t>Kapsalon Robert: 2 keer</w:t>
      </w:r>
    </w:p>
    <w:p>
      <w:r>
        <w:t>Kapsalon Sabrina: 2 keer</w:t>
      </w:r>
    </w:p>
    <w:p>
      <w:r>
        <w:t>Kapsalon Tilly: 2 keer</w:t>
      </w:r>
    </w:p>
    <w:p>
      <w:r>
        <w:t>Kapsalon Tine: 2 keer</w:t>
      </w:r>
    </w:p>
    <w:p>
      <w:r>
        <w:t>Kapsalon Tropical: 2 keer</w:t>
      </w:r>
    </w:p>
    <w:p>
      <w:r>
        <w:t>Kapsalon Vanessa: 2 keer</w:t>
      </w:r>
    </w:p>
    <w:p>
      <w:r>
        <w:t>Kapsalon Veronique: 2 keer</w:t>
      </w:r>
    </w:p>
    <w:p>
      <w:r>
        <w:t>Kapsalon Vicky: 2 keer</w:t>
      </w:r>
    </w:p>
    <w:p>
      <w:r>
        <w:t>Kapsalon Vogue: 2 keer</w:t>
      </w:r>
    </w:p>
    <w:p>
      <w:r>
        <w:t>Kapsalon Yusuf: 2 keer</w:t>
      </w:r>
    </w:p>
    <w:p>
      <w:r>
        <w:t>Kapsalon Yves: 2 keer</w:t>
      </w:r>
    </w:p>
    <w:p>
      <w:r>
        <w:t>Kapsalon Yvette: 2 keer</w:t>
      </w:r>
    </w:p>
    <w:p>
      <w:r>
        <w:t>Kapster aan Huis: 2 keer</w:t>
      </w:r>
    </w:p>
    <w:p>
      <w:r>
        <w:t>Karina: 2 keer</w:t>
      </w:r>
    </w:p>
    <w:p>
      <w:r>
        <w:t>Katelijn: 2 keer</w:t>
      </w:r>
    </w:p>
    <w:p>
      <w:r>
        <w:t>Kathleen: 2 keer</w:t>
      </w:r>
    </w:p>
    <w:p>
      <w:r>
        <w:t>Kenzo: 2 keer</w:t>
      </w:r>
    </w:p>
    <w:p>
      <w:r>
        <w:t>Knapp: 2 keer</w:t>
      </w:r>
    </w:p>
    <w:p>
      <w:r>
        <w:t>Knip &amp; Co: 2 keer</w:t>
      </w:r>
    </w:p>
    <w:p>
      <w:r>
        <w:t>Knip-Knap: 2 keer</w:t>
      </w:r>
    </w:p>
    <w:p>
      <w:r>
        <w:t>Krista: 2 keer</w:t>
      </w:r>
    </w:p>
    <w:p>
      <w:r>
        <w:t>Kristel: 2 keer</w:t>
      </w:r>
    </w:p>
    <w:p>
      <w:r>
        <w:t>L'Oranger: 2 keer</w:t>
      </w:r>
    </w:p>
    <w:p>
      <w:r>
        <w:t>La Coupe: 2 keer</w:t>
      </w:r>
    </w:p>
    <w:p>
      <w:r>
        <w:t>Lawrence Kazan: 2 keer</w:t>
      </w:r>
    </w:p>
    <w:p>
      <w:r>
        <w:t>Linea: 2 keer</w:t>
      </w:r>
    </w:p>
    <w:p>
      <w:r>
        <w:t>Look: 2 keer</w:t>
      </w:r>
    </w:p>
    <w:p>
      <w:r>
        <w:t>Look Kapsalon: 2 keer</w:t>
      </w:r>
    </w:p>
    <w:p>
      <w:r>
        <w:t>Louis Garnier: 2 keer</w:t>
      </w:r>
    </w:p>
    <w:p>
      <w:r>
        <w:t>Lucienne: 2 keer</w:t>
      </w:r>
    </w:p>
    <w:p>
      <w:r>
        <w:t>Lucy: 2 keer</w:t>
      </w:r>
    </w:p>
    <w:p>
      <w:r>
        <w:t>Lutgard: 2 keer</w:t>
      </w:r>
    </w:p>
    <w:p>
      <w:r>
        <w:t>Lydia: 2 keer</w:t>
      </w:r>
    </w:p>
    <w:p>
      <w:r>
        <w:t>Magique: 2 keer</w:t>
      </w:r>
    </w:p>
    <w:p>
      <w:r>
        <w:t>Manuella: 2 keer</w:t>
      </w:r>
    </w:p>
    <w:p>
      <w:r>
        <w:t>Marie-Claire: 2 keer</w:t>
      </w:r>
    </w:p>
    <w:p>
      <w:r>
        <w:t>Marie-Louise: 2 keer</w:t>
      </w:r>
    </w:p>
    <w:p>
      <w:r>
        <w:t>Marie-Thérèse: 2 keer</w:t>
      </w:r>
    </w:p>
    <w:p>
      <w:r>
        <w:t>Mario: 2 keer</w:t>
      </w:r>
    </w:p>
    <w:p>
      <w:r>
        <w:t>Marleen Kapsalon: 2 keer</w:t>
      </w:r>
    </w:p>
    <w:p>
      <w:r>
        <w:t>Marlene: 2 keer</w:t>
      </w:r>
    </w:p>
    <w:p>
      <w:r>
        <w:t>Maroussa Khan: 2 keer</w:t>
      </w:r>
    </w:p>
    <w:p>
      <w:r>
        <w:t>Maureen: 2 keer</w:t>
      </w:r>
    </w:p>
    <w:p>
      <w:r>
        <w:t>Max Ange: 2 keer</w:t>
      </w:r>
    </w:p>
    <w:p>
      <w:r>
        <w:t>MaxKapsalon: 2 keer</w:t>
      </w:r>
    </w:p>
    <w:p>
      <w:r>
        <w:t>Metamorfose: 2 keer</w:t>
      </w:r>
    </w:p>
    <w:p>
      <w:r>
        <w:t>Michaël Simeon: 2 keer</w:t>
      </w:r>
    </w:p>
    <w:p>
      <w:r>
        <w:t>Michel: 2 keer</w:t>
      </w:r>
    </w:p>
    <w:p>
      <w:r>
        <w:t>Micheline: 2 keer</w:t>
      </w:r>
    </w:p>
    <w:p>
      <w:r>
        <w:t>Mill'Hair: 2 keer</w:t>
      </w:r>
    </w:p>
    <w:p>
      <w:r>
        <w:t>Mimi: 2 keer</w:t>
      </w:r>
    </w:p>
    <w:p>
      <w:r>
        <w:t>Mixx: 2 keer</w:t>
      </w:r>
    </w:p>
    <w:p>
      <w:r>
        <w:t>Models Look: 2 keer</w:t>
      </w:r>
    </w:p>
    <w:p>
      <w:r>
        <w:t>Modus: 2 keer</w:t>
      </w:r>
    </w:p>
    <w:p>
      <w:r>
        <w:t>Monroe: 2 keer</w:t>
      </w:r>
    </w:p>
    <w:p>
      <w:r>
        <w:t>Muriel: 2 keer</w:t>
      </w:r>
    </w:p>
    <w:p>
      <w:r>
        <w:t>Mystique Hairstyling: 2 keer</w:t>
      </w:r>
    </w:p>
    <w:p>
      <w:r>
        <w:t>Nadine Kapsalon: 2 keer</w:t>
      </w:r>
    </w:p>
    <w:p>
      <w:r>
        <w:t>Nathalie: 2 keer</w:t>
      </w:r>
    </w:p>
    <w:p>
      <w:r>
        <w:t>Nele: 2 keer</w:t>
      </w:r>
    </w:p>
    <w:p>
      <w:r>
        <w:t>Nelly: 2 keer</w:t>
      </w:r>
    </w:p>
    <w:p>
      <w:r>
        <w:t>New Style Coiffure: 2 keer</w:t>
      </w:r>
    </w:p>
    <w:p>
      <w:r>
        <w:t>Patrice: 2 keer</w:t>
      </w:r>
    </w:p>
    <w:p>
      <w:r>
        <w:t>Paula: 2 keer</w:t>
      </w:r>
    </w:p>
    <w:p>
      <w:r>
        <w:t>Peggy's Hairstudio: 2 keer</w:t>
      </w:r>
    </w:p>
    <w:p>
      <w:r>
        <w:t>Per Lei Coiffure: 2 keer</w:t>
      </w:r>
    </w:p>
    <w:p>
      <w:r>
        <w:t>Philip: 2 keer</w:t>
      </w:r>
    </w:p>
    <w:p>
      <w:r>
        <w:t>Picco Bello: 2 keer</w:t>
      </w:r>
    </w:p>
    <w:p>
      <w:r>
        <w:t>Pierre: 2 keer</w:t>
      </w:r>
    </w:p>
    <w:p>
      <w:r>
        <w:t>Pure: 2 keer</w:t>
      </w:r>
    </w:p>
    <w:p>
      <w:r>
        <w:t>Pure Hair: 2 keer</w:t>
      </w:r>
    </w:p>
    <w:p>
      <w:r>
        <w:t>Rachel: 2 keer</w:t>
      </w:r>
    </w:p>
    <w:p>
      <w:r>
        <w:t>Restyle: 2 keer</w:t>
      </w:r>
    </w:p>
    <w:p>
      <w:r>
        <w:t>Rika: 2 keer</w:t>
      </w:r>
    </w:p>
    <w:p>
      <w:r>
        <w:t>Roger: 2 keer</w:t>
      </w:r>
    </w:p>
    <w:p>
      <w:r>
        <w:t>Rudi: 2 keer</w:t>
      </w:r>
    </w:p>
    <w:p>
      <w:r>
        <w:t>Rudy: 2 keer</w:t>
      </w:r>
    </w:p>
    <w:p>
      <w:r>
        <w:t>Sabrina: 2 keer</w:t>
      </w:r>
    </w:p>
    <w:p>
      <w:r>
        <w:t>Salon de coiffure: 2 keer</w:t>
      </w:r>
    </w:p>
    <w:p>
      <w:r>
        <w:t>Sara: 2 keer</w:t>
      </w:r>
    </w:p>
    <w:p>
      <w:r>
        <w:t>Savagan Hairdresser: 2 keer</w:t>
      </w:r>
    </w:p>
    <w:p>
      <w:r>
        <w:t>Shampoo: 2 keer</w:t>
      </w:r>
    </w:p>
    <w:p>
      <w:r>
        <w:t>Signature: 2 keer</w:t>
      </w:r>
    </w:p>
    <w:p>
      <w:r>
        <w:t>Sigrid: 2 keer</w:t>
      </w:r>
    </w:p>
    <w:p>
      <w:r>
        <w:t>Simone: 2 keer</w:t>
      </w:r>
    </w:p>
    <w:p>
      <w:r>
        <w:t>Stefan: 2 keer</w:t>
      </w:r>
    </w:p>
    <w:p>
      <w:r>
        <w:t>Studio 51: 2 keer</w:t>
      </w:r>
    </w:p>
    <w:p>
      <w:r>
        <w:t>Studio M: 2 keer</w:t>
      </w:r>
    </w:p>
    <w:p>
      <w:r>
        <w:t>Tilly: 2 keer</w:t>
      </w:r>
    </w:p>
    <w:p>
      <w:r>
        <w:t>Toi et Moi: 2 keer</w:t>
      </w:r>
    </w:p>
    <w:p>
      <w:r>
        <w:t>Tom's Hairdesign: 2 keer</w:t>
      </w:r>
    </w:p>
    <w:p>
      <w:r>
        <w:t>Toni &amp; Guy: 2 keer</w:t>
      </w:r>
    </w:p>
    <w:p>
      <w:r>
        <w:t>Top Hair: 2 keer</w:t>
      </w:r>
    </w:p>
    <w:p>
      <w:r>
        <w:t>Top-Hair: 2 keer</w:t>
      </w:r>
    </w:p>
    <w:p>
      <w:r>
        <w:t>Trendie Hairdesign: 2 keer</w:t>
      </w:r>
    </w:p>
    <w:p>
      <w:r>
        <w:t>Trendline: 2 keer</w:t>
      </w:r>
    </w:p>
    <w:p>
      <w:r>
        <w:t>Trendy Coiffure: 2 keer</w:t>
      </w:r>
    </w:p>
    <w:p>
      <w:r>
        <w:t>Trendy Hair: 2 keer</w:t>
      </w:r>
    </w:p>
    <w:p>
      <w:r>
        <w:t>Tête A Tête: 2 keer</w:t>
      </w:r>
    </w:p>
    <w:p>
      <w:r>
        <w:t>Uniek: 2 keer</w:t>
      </w:r>
    </w:p>
    <w:p>
      <w:r>
        <w:t>VM Coiffure: 2 keer</w:t>
      </w:r>
    </w:p>
    <w:p>
      <w:r>
        <w:t>Vanessa: 2 keer</w:t>
      </w:r>
    </w:p>
    <w:p>
      <w:r>
        <w:t>Verlinden: 2 keer</w:t>
      </w:r>
    </w:p>
    <w:p>
      <w:r>
        <w:t>Veronique Kapsalon: 2 keer</w:t>
      </w:r>
    </w:p>
    <w:p>
      <w:r>
        <w:t>Vogue: 2 keer</w:t>
      </w:r>
    </w:p>
    <w:p>
      <w:r>
        <w:t>Véronique Goffin: 2 keer</w:t>
      </w:r>
    </w:p>
    <w:p>
      <w:r>
        <w:t>Wellens Els: 2 keer</w:t>
      </w:r>
    </w:p>
    <w:p>
      <w:r>
        <w:t>Windsor: 2 keer</w:t>
      </w:r>
    </w:p>
    <w:p>
      <w:r>
        <w:t>Young Style: 2 keer</w:t>
      </w:r>
    </w:p>
    <w:p>
      <w:r>
        <w:t>Ypsilon: 2 keer</w:t>
      </w:r>
    </w:p>
    <w:p>
      <w:r>
        <w:t>Yves: 2 keer</w:t>
      </w:r>
    </w:p>
    <w:p>
      <w:r>
        <w:t>Yvonne: 2 keer</w:t>
      </w:r>
    </w:p>
    <w:p>
      <w:r>
        <w:t>Zenn: 2 keer</w:t>
      </w:r>
    </w:p>
    <w:p>
      <w:r>
        <w:t>Ziezo: 2 keer</w:t>
      </w:r>
    </w:p>
    <w:p>
      <w:r>
        <w:t>di Athos: 2 keer</w:t>
      </w:r>
    </w:p>
    <w:p>
      <w:r>
        <w:br/>
      </w:r>
    </w:p>
    <w:p>
      <w:r>
        <w:rPr>
          <w:b/>
          <w:u w:val="single"/>
        </w:rPr>
        <w:t>Kledingwinkels (568 ketens)</w:t>
      </w:r>
    </w:p>
    <w:p>
      <w:r>
        <w:t>Zeeman: 178 keer</w:t>
      </w:r>
    </w:p>
    <w:p>
      <w:r>
        <w:t>Veritas: 91 keer</w:t>
      </w:r>
    </w:p>
    <w:p>
      <w:r>
        <w:t>JBC: 89 keer</w:t>
      </w:r>
    </w:p>
    <w:p>
      <w:r>
        <w:t>Bristol: 80 keer</w:t>
      </w:r>
    </w:p>
    <w:p>
      <w:r>
        <w:t>C&amp;A: 78 keer</w:t>
      </w:r>
    </w:p>
    <w:p>
      <w:r>
        <w:t>Bel&amp;Bo: 74 keer</w:t>
      </w:r>
    </w:p>
    <w:p>
      <w:r>
        <w:t>Lola &amp; Liza: 72 keer</w:t>
      </w:r>
    </w:p>
    <w:p>
      <w:r>
        <w:t>e5: 56 keer</w:t>
      </w:r>
    </w:p>
    <w:p>
      <w:r>
        <w:t>H&amp;M: 53 keer</w:t>
      </w:r>
    </w:p>
    <w:p>
      <w:r>
        <w:t>Wibra: 51 keer</w:t>
      </w:r>
    </w:p>
    <w:p>
      <w:r>
        <w:t>ZEB: 49 keer</w:t>
      </w:r>
    </w:p>
    <w:p>
      <w:r>
        <w:t>Mayerline: 47 keer</w:t>
      </w:r>
    </w:p>
    <w:p>
      <w:r>
        <w:t>Esprit: 45 keer</w:t>
      </w:r>
    </w:p>
    <w:p>
      <w:r>
        <w:t>Cassis: 39 keer</w:t>
      </w:r>
    </w:p>
    <w:p>
      <w:r>
        <w:t>Paprika: 38 keer</w:t>
      </w:r>
    </w:p>
    <w:p>
      <w:r>
        <w:t>M&amp;S Mode: 36 keer</w:t>
      </w:r>
    </w:p>
    <w:p>
      <w:r>
        <w:t>Formen Shirtmaker: 33 keer</w:t>
      </w:r>
    </w:p>
    <w:p>
      <w:r>
        <w:t>CKS: 31 keer</w:t>
      </w:r>
    </w:p>
    <w:p>
      <w:r>
        <w:t>River Woods: 29 keer</w:t>
      </w:r>
    </w:p>
    <w:p>
      <w:r>
        <w:t>Mexx: 28 keer</w:t>
      </w:r>
    </w:p>
    <w:p>
      <w:r>
        <w:t>A.S. Adventure: 27 keer</w:t>
      </w:r>
    </w:p>
    <w:p>
      <w:r>
        <w:t>Charles Vögele: 27 keer</w:t>
      </w:r>
    </w:p>
    <w:p>
      <w:r>
        <w:t>Fred &amp; Ginger: 27 keer</w:t>
      </w:r>
    </w:p>
    <w:p>
      <w:r>
        <w:t>Zara: 23 keer</w:t>
      </w:r>
    </w:p>
    <w:p>
      <w:r>
        <w:t>Gerry Weber: 22 keer</w:t>
      </w:r>
    </w:p>
    <w:p>
      <w:r>
        <w:t>Vero Moda: 22 keer</w:t>
      </w:r>
    </w:p>
    <w:p>
      <w:r>
        <w:t>Jack &amp; Jones: 21 keer</w:t>
      </w:r>
    </w:p>
    <w:p>
      <w:r>
        <w:t>Takko Fashion: 21 keer</w:t>
      </w:r>
    </w:p>
    <w:p>
      <w:r>
        <w:t>Caroll: 20 keer</w:t>
      </w:r>
    </w:p>
    <w:p>
      <w:r>
        <w:t>Hugo Boss: 20 keer</w:t>
      </w:r>
    </w:p>
    <w:p>
      <w:r>
        <w:t>Okaïdi: 20 keer</w:t>
      </w:r>
    </w:p>
    <w:p>
      <w:r>
        <w:t>Filou &amp; Friends: 19 keer</w:t>
      </w:r>
    </w:p>
    <w:p>
      <w:r>
        <w:t>Z &amp; Co: 19 keer</w:t>
      </w:r>
    </w:p>
    <w:p>
      <w:r>
        <w:t>Essentiel: 18 keer</w:t>
      </w:r>
    </w:p>
    <w:p>
      <w:r>
        <w:t>Mexx Family Store: 18 keer</w:t>
      </w:r>
    </w:p>
    <w:p>
      <w:r>
        <w:t>Camaieu: 17 keer</w:t>
      </w:r>
    </w:p>
    <w:p>
      <w:r>
        <w:t>Superdry: 17 keer</w:t>
      </w:r>
    </w:p>
    <w:p>
      <w:r>
        <w:t>Massimo Dutti: 16 keer</w:t>
      </w:r>
    </w:p>
    <w:p>
      <w:r>
        <w:t>McGregor: 16 keer</w:t>
      </w:r>
    </w:p>
    <w:p>
      <w:r>
        <w:t>Tommy Hilfiger Store: 16 keer</w:t>
      </w:r>
    </w:p>
    <w:p>
      <w:r>
        <w:t>Boetiek Spullenhulp: 15 keer</w:t>
      </w:r>
    </w:p>
    <w:p>
      <w:r>
        <w:t>Brax: 15 keer</w:t>
      </w:r>
    </w:p>
    <w:p>
      <w:r>
        <w:t>Bruphils: 15 keer</w:t>
      </w:r>
    </w:p>
    <w:p>
      <w:r>
        <w:t>Mer du Nord: 15 keer</w:t>
      </w:r>
    </w:p>
    <w:p>
      <w:r>
        <w:t>Scapa: 15 keer</w:t>
      </w:r>
    </w:p>
    <w:p>
      <w:r>
        <w:t>Terre Bleue: 15 keer</w:t>
      </w:r>
    </w:p>
    <w:p>
      <w:r>
        <w:t>Appel's: 14 keer</w:t>
      </w:r>
    </w:p>
    <w:p>
      <w:r>
        <w:t>Comme ça: 14 keer</w:t>
      </w:r>
    </w:p>
    <w:p>
      <w:r>
        <w:t>Pimkie: 14 keer</w:t>
      </w:r>
    </w:p>
    <w:p>
      <w:r>
        <w:t>Street One: 14 keer</w:t>
      </w:r>
    </w:p>
    <w:p>
      <w:r>
        <w:t>Caroline Biss: 13 keer</w:t>
      </w:r>
    </w:p>
    <w:p>
      <w:r>
        <w:t>Pepe Jeans: 13 keer</w:t>
      </w:r>
    </w:p>
    <w:p>
      <w:r>
        <w:t>Pirouette: 13 keer</w:t>
      </w:r>
    </w:p>
    <w:p>
      <w:r>
        <w:t>Scotch &amp; Soda: 13 keer</w:t>
      </w:r>
    </w:p>
    <w:p>
      <w:r>
        <w:t>Shoe Discount: 13 keer</w:t>
      </w:r>
    </w:p>
    <w:p>
      <w:r>
        <w:t>Springfield: 13 keer</w:t>
      </w:r>
    </w:p>
    <w:p>
      <w:r>
        <w:t>Bellerose: 12 keer</w:t>
      </w:r>
    </w:p>
    <w:p>
      <w:r>
        <w:t>G-Star: 12 keer</w:t>
      </w:r>
    </w:p>
    <w:p>
      <w:r>
        <w:t>Sarah Pacini: 12 keer</w:t>
      </w:r>
    </w:p>
    <w:p>
      <w:r>
        <w:t>Steps: 12 keer</w:t>
      </w:r>
    </w:p>
    <w:p>
      <w:r>
        <w:t>Celio*Club: 11 keer</w:t>
      </w:r>
    </w:p>
    <w:p>
      <w:r>
        <w:t>Concept Fashion Store: 11 keer</w:t>
      </w:r>
    </w:p>
    <w:p>
      <w:r>
        <w:t>Cool Cat: 11 keer</w:t>
      </w:r>
    </w:p>
    <w:p>
      <w:r>
        <w:t>Cricket &amp; Co: 11 keer</w:t>
      </w:r>
    </w:p>
    <w:p>
      <w:r>
        <w:t>Jules: 11 keer</w:t>
      </w:r>
    </w:p>
    <w:p>
      <w:r>
        <w:t>Mango: 11 keer</w:t>
      </w:r>
    </w:p>
    <w:p>
      <w:r>
        <w:t>Matin Blanc: 11 keer</w:t>
      </w:r>
    </w:p>
    <w:p>
      <w:r>
        <w:t>United Colors of Benetton: 11 keer</w:t>
      </w:r>
    </w:p>
    <w:p>
      <w:r>
        <w:t>Chill'Out: 10 keer</w:t>
      </w:r>
    </w:p>
    <w:p>
      <w:r>
        <w:t>De Banier: 10 keer</w:t>
      </w:r>
    </w:p>
    <w:p>
      <w:r>
        <w:t>Gaastra: 10 keer</w:t>
      </w:r>
    </w:p>
    <w:p>
      <w:r>
        <w:t>Rue Blanche: 10 keer</w:t>
      </w:r>
    </w:p>
    <w:p>
      <w:r>
        <w:t>Score: 10 keer</w:t>
      </w:r>
    </w:p>
    <w:p>
      <w:r>
        <w:t>Sergent Major: 10 keer</w:t>
      </w:r>
    </w:p>
    <w:p>
      <w:r>
        <w:t>Van Hassels: 10 keer</w:t>
      </w:r>
    </w:p>
    <w:p>
      <w:r>
        <w:t>1.2.3: 9 keer</w:t>
      </w:r>
    </w:p>
    <w:p>
      <w:r>
        <w:t>Desigual: 9 keer</w:t>
      </w:r>
    </w:p>
    <w:p>
      <w:r>
        <w:t>Petit Bateau: 9 keer</w:t>
      </w:r>
    </w:p>
    <w:p>
      <w:r>
        <w:t>State of Art: 9 keer</w:t>
      </w:r>
    </w:p>
    <w:p>
      <w:r>
        <w:t>The Fashion Store: 9 keer</w:t>
      </w:r>
    </w:p>
    <w:p>
      <w:r>
        <w:t>Think Twice: 9 keer</w:t>
      </w:r>
    </w:p>
    <w:p>
      <w:r>
        <w:t>Viva: 9 keer</w:t>
      </w:r>
    </w:p>
    <w:p>
      <w:r>
        <w:t>WE Women: 9 keer</w:t>
      </w:r>
    </w:p>
    <w:p>
      <w:r>
        <w:t>Xandres: 9 keer</w:t>
      </w:r>
    </w:p>
    <w:p>
      <w:r>
        <w:t>s.Oliver: 9 keer</w:t>
      </w:r>
    </w:p>
    <w:p>
      <w:r>
        <w:t>America Today: 8 keer</w:t>
      </w:r>
    </w:p>
    <w:p>
      <w:r>
        <w:t>Calzedonia: 8 keer</w:t>
      </w:r>
    </w:p>
    <w:p>
      <w:r>
        <w:t>Diesel: 8 keer</w:t>
      </w:r>
    </w:p>
    <w:p>
      <w:r>
        <w:t>Folieke: 8 keer</w:t>
      </w:r>
    </w:p>
    <w:p>
      <w:r>
        <w:t>IKKS: 8 keer</w:t>
      </w:r>
    </w:p>
    <w:p>
      <w:r>
        <w:t>Jack Wolfskin Store: 8 keer</w:t>
      </w:r>
    </w:p>
    <w:p>
      <w:r>
        <w:t>Lorca Dressing Room: 8 keer</w:t>
      </w:r>
    </w:p>
    <w:p>
      <w:r>
        <w:t>Max Mara: 8 keer</w:t>
      </w:r>
    </w:p>
    <w:p>
      <w:r>
        <w:t>Modemakers: 8 keer</w:t>
      </w:r>
    </w:p>
    <w:p>
      <w:r>
        <w:t>Noukie's: 8 keer</w:t>
      </w:r>
    </w:p>
    <w:p>
      <w:r>
        <w:t>Promod: 8 keer</w:t>
      </w:r>
    </w:p>
    <w:p>
      <w:r>
        <w:t>Tiffanys: 8 keer</w:t>
      </w:r>
    </w:p>
    <w:p>
      <w:r>
        <w:t>Bershka: 7 keer</w:t>
      </w:r>
    </w:p>
    <w:p>
      <w:r>
        <w:t>Bonita: 7 keer</w:t>
      </w:r>
    </w:p>
    <w:p>
      <w:r>
        <w:t>Brooklyn: 7 keer</w:t>
      </w:r>
    </w:p>
    <w:p>
      <w:r>
        <w:t>Celio*: 7 keer</w:t>
      </w:r>
    </w:p>
    <w:p>
      <w:r>
        <w:t>Les Bourgeoises: 7 keer</w:t>
      </w:r>
    </w:p>
    <w:p>
      <w:r>
        <w:t>Levi's Store: 7 keer</w:t>
      </w:r>
    </w:p>
    <w:p>
      <w:r>
        <w:t>Liu Jo: 7 keer</w:t>
      </w:r>
    </w:p>
    <w:p>
      <w:r>
        <w:t>Morgan: 7 keer</w:t>
      </w:r>
    </w:p>
    <w:p>
      <w:r>
        <w:t>Pull&amp;Bear: 7 keer</w:t>
      </w:r>
    </w:p>
    <w:p>
      <w:r>
        <w:t>The English House: 7 keer</w:t>
      </w:r>
    </w:p>
    <w:p>
      <w:r>
        <w:t>Ulla Popken: 7 keer</w:t>
      </w:r>
    </w:p>
    <w:p>
      <w:r>
        <w:t>WE Store: 7 keer</w:t>
      </w:r>
    </w:p>
    <w:p>
      <w:r>
        <w:t>A Suivre: 6 keer</w:t>
      </w:r>
    </w:p>
    <w:p>
      <w:r>
        <w:t>American Vintage: 6 keer</w:t>
      </w:r>
    </w:p>
    <w:p>
      <w:r>
        <w:t>Atento: 6 keer</w:t>
      </w:r>
    </w:p>
    <w:p>
      <w:r>
        <w:t>Broekenhuis: 6 keer</w:t>
      </w:r>
    </w:p>
    <w:p>
      <w:r>
        <w:t>Comptoir des Cotonniers: 6 keer</w:t>
      </w:r>
    </w:p>
    <w:p>
      <w:r>
        <w:t>Esprit Kids: 6 keer</w:t>
      </w:r>
    </w:p>
    <w:p>
      <w:r>
        <w:t>Filippa K: 6 keer</w:t>
      </w:r>
    </w:p>
    <w:p>
      <w:r>
        <w:t>Giks Mode: 6 keer</w:t>
      </w:r>
    </w:p>
    <w:p>
      <w:r>
        <w:t>Giovane: 6 keer</w:t>
      </w:r>
    </w:p>
    <w:p>
      <w:r>
        <w:t>La Gaviotta: 6 keer</w:t>
      </w:r>
    </w:p>
    <w:p>
      <w:r>
        <w:t>Maje: 6 keer</w:t>
      </w:r>
    </w:p>
    <w:p>
      <w:r>
        <w:t>Marie Méro: 6 keer</w:t>
      </w:r>
    </w:p>
    <w:p>
      <w:r>
        <w:t>Mexx Kids Store: 6 keer</w:t>
      </w:r>
    </w:p>
    <w:p>
      <w:r>
        <w:t>Natan: 6 keer</w:t>
      </w:r>
    </w:p>
    <w:p>
      <w:r>
        <w:t>Noppies: 6 keer</w:t>
      </w:r>
    </w:p>
    <w:p>
      <w:r>
        <w:t>Nr 4: 6 keer</w:t>
      </w:r>
    </w:p>
    <w:p>
      <w:r>
        <w:t>Phildar: 6 keer</w:t>
      </w:r>
    </w:p>
    <w:p>
      <w:r>
        <w:t>RAD: 6 keer</w:t>
      </w:r>
    </w:p>
    <w:p>
      <w:r>
        <w:t>Roosen Fashion: 6 keer</w:t>
      </w:r>
    </w:p>
    <w:p>
      <w:r>
        <w:t>Verso: 6 keer</w:t>
      </w:r>
    </w:p>
    <w:p>
      <w:r>
        <w:t>WE Men &amp; WE Kids: 6 keer</w:t>
      </w:r>
    </w:p>
    <w:p>
      <w:r>
        <w:t>7 For All Mankind: 5 keer</w:t>
      </w:r>
    </w:p>
    <w:p>
      <w:r>
        <w:t>A-Mode: 5 keer</w:t>
      </w:r>
    </w:p>
    <w:p>
      <w:r>
        <w:t>American Outfitters: 5 keer</w:t>
      </w:r>
    </w:p>
    <w:p>
      <w:r>
        <w:t>Bella Belli: 5 keer</w:t>
      </w:r>
    </w:p>
    <w:p>
      <w:r>
        <w:t>Björn Borg: 5 keer</w:t>
      </w:r>
    </w:p>
    <w:p>
      <w:r>
        <w:t>Butch Tailors: 5 keer</w:t>
      </w:r>
    </w:p>
    <w:p>
      <w:r>
        <w:t>C&amp;A Kids Store: 5 keer</w:t>
      </w:r>
    </w:p>
    <w:p>
      <w:r>
        <w:t>C-Store: 5 keer</w:t>
      </w:r>
    </w:p>
    <w:p>
      <w:r>
        <w:t>COS: 5 keer</w:t>
      </w:r>
    </w:p>
    <w:p>
      <w:r>
        <w:t>Catimini: 5 keer</w:t>
      </w:r>
    </w:p>
    <w:p>
      <w:r>
        <w:t>Cinni: 5 keer</w:t>
      </w:r>
    </w:p>
    <w:p>
      <w:r>
        <w:t>Close-Up: 5 keer</w:t>
      </w:r>
    </w:p>
    <w:p>
      <w:r>
        <w:t>Ginger: 5 keer</w:t>
      </w:r>
    </w:p>
    <w:p>
      <w:r>
        <w:t>Guess: 5 keer</w:t>
      </w:r>
    </w:p>
    <w:p>
      <w:r>
        <w:t>Julia June: 5 keer</w:t>
      </w:r>
    </w:p>
    <w:p>
      <w:r>
        <w:t>Liolà: 5 keer</w:t>
      </w:r>
    </w:p>
    <w:p>
      <w:r>
        <w:t>Marc Cain Store: 5 keer</w:t>
      </w:r>
    </w:p>
    <w:p>
      <w:r>
        <w:t>Marc O'Polo: 5 keer</w:t>
      </w:r>
    </w:p>
    <w:p>
      <w:r>
        <w:t>Marina Rinaldi: 5 keer</w:t>
      </w:r>
    </w:p>
    <w:p>
      <w:r>
        <w:t>Men at Work: 5 keer</w:t>
      </w:r>
    </w:p>
    <w:p>
      <w:r>
        <w:t>Moggy's: 5 keer</w:t>
      </w:r>
    </w:p>
    <w:p>
      <w:r>
        <w:t>Nakaseso: 5 keer</w:t>
      </w:r>
    </w:p>
    <w:p>
      <w:r>
        <w:t>New Look: 5 keer</w:t>
      </w:r>
    </w:p>
    <w:p>
      <w:r>
        <w:t>No Concept: 5 keer</w:t>
      </w:r>
    </w:p>
    <w:p>
      <w:r>
        <w:t>Noba: 5 keer</w:t>
      </w:r>
    </w:p>
    <w:p>
      <w:r>
        <w:t>Othello: 5 keer</w:t>
      </w:r>
    </w:p>
    <w:p>
      <w:r>
        <w:t>Patrizia Pepe: 5 keer</w:t>
      </w:r>
    </w:p>
    <w:p>
      <w:r>
        <w:t>Primark: 5 keer</w:t>
      </w:r>
    </w:p>
    <w:p>
      <w:r>
        <w:t>River Woods Junior: 5 keer</w:t>
      </w:r>
    </w:p>
    <w:p>
      <w:r>
        <w:t>Subliem: 5 keer</w:t>
      </w:r>
    </w:p>
    <w:p>
      <w:r>
        <w:t>Suitsupply: 5 keer</w:t>
      </w:r>
    </w:p>
    <w:p>
      <w:r>
        <w:t>Tape à l'oeil: 5 keer</w:t>
      </w:r>
    </w:p>
    <w:p>
      <w:r>
        <w:t>Thomas Bradley: 5 keer</w:t>
      </w:r>
    </w:p>
    <w:p>
      <w:r>
        <w:t>Tom Tailor: 5 keer</w:t>
      </w:r>
    </w:p>
    <w:p>
      <w:r>
        <w:t>Vanessa Bis Young Fashion: 5 keer</w:t>
      </w:r>
    </w:p>
    <w:p>
      <w:r>
        <w:t>YAYA: 5 keer</w:t>
      </w:r>
    </w:p>
    <w:p>
      <w:r>
        <w:t>ba&amp;sh: 5 keer</w:t>
      </w:r>
    </w:p>
    <w:p>
      <w:r>
        <w:t>&amp; Other Stories: 4 keer</w:t>
      </w:r>
    </w:p>
    <w:p>
      <w:r>
        <w:t>7 Camicie: 4 keer</w:t>
      </w:r>
    </w:p>
    <w:p>
      <w:r>
        <w:t>Alles Kids: 4 keer</w:t>
      </w:r>
    </w:p>
    <w:p>
      <w:r>
        <w:t>Antojo: 4 keer</w:t>
      </w:r>
    </w:p>
    <w:p>
      <w:r>
        <w:t>Biba: 4 keer</w:t>
      </w:r>
    </w:p>
    <w:p>
      <w:r>
        <w:t>Blue Wood: 4 keer</w:t>
      </w:r>
    </w:p>
    <w:p>
      <w:r>
        <w:t>Boggi Milano: 4 keer</w:t>
      </w:r>
    </w:p>
    <w:p>
      <w:r>
        <w:t>Café Costume: 4 keer</w:t>
      </w:r>
    </w:p>
    <w:p>
      <w:r>
        <w:t>Claudia Sträter: 4 keer</w:t>
      </w:r>
    </w:p>
    <w:p>
      <w:r>
        <w:t>Devernois: 4 keer</w:t>
      </w:r>
    </w:p>
    <w:p>
      <w:r>
        <w:t>Dominique: 4 keer</w:t>
      </w:r>
    </w:p>
    <w:p>
      <w:r>
        <w:t>Escada: 4 keer</w:t>
      </w:r>
    </w:p>
    <w:p>
      <w:r>
        <w:t>Esenzo: 4 keer</w:t>
      </w:r>
    </w:p>
    <w:p>
      <w:r>
        <w:t>Expresso: 4 keer</w:t>
      </w:r>
    </w:p>
    <w:p>
      <w:r>
        <w:t>Gigue: 4 keer</w:t>
      </w:r>
    </w:p>
    <w:p>
      <w:r>
        <w:t>Green Ice: 4 keer</w:t>
      </w:r>
    </w:p>
    <w:p>
      <w:r>
        <w:t>Hackett: 4 keer</w:t>
      </w:r>
    </w:p>
    <w:p>
      <w:r>
        <w:t>Hadlow: 4 keer</w:t>
      </w:r>
    </w:p>
    <w:p>
      <w:r>
        <w:t>Harper's Men Fashion: 4 keer</w:t>
      </w:r>
    </w:p>
    <w:p>
      <w:r>
        <w:t>Kapo Moda: 4 keer</w:t>
      </w:r>
    </w:p>
    <w:p>
      <w:r>
        <w:t>La Compagnie des Petits: 4 keer</w:t>
      </w:r>
    </w:p>
    <w:p>
      <w:r>
        <w:t>Meert &amp; Lodge: 4 keer</w:t>
      </w:r>
    </w:p>
    <w:p>
      <w:r>
        <w:t>Munt Fashion: 4 keer</w:t>
      </w:r>
    </w:p>
    <w:p>
      <w:r>
        <w:t>Naf Naf: 4 keer</w:t>
      </w:r>
    </w:p>
    <w:p>
      <w:r>
        <w:t>Nuit de Folie: 4 keer</w:t>
      </w:r>
    </w:p>
    <w:p>
      <w:r>
        <w:t>Originals: 4 keer</w:t>
      </w:r>
    </w:p>
    <w:p>
      <w:r>
        <w:t>Pal Zileri: 4 keer</w:t>
      </w:r>
    </w:p>
    <w:p>
      <w:r>
        <w:t>Punto: 4 keer</w:t>
      </w:r>
    </w:p>
    <w:p>
      <w:r>
        <w:t>River Woods Baby: 4 keer</w:t>
      </w:r>
    </w:p>
    <w:p>
      <w:r>
        <w:t>Shoeby: 4 keer</w:t>
      </w:r>
    </w:p>
    <w:p>
      <w:r>
        <w:t>Strelli Homme: 4 keer</w:t>
      </w:r>
    </w:p>
    <w:p>
      <w:r>
        <w:t>Sud Express: 4 keer</w:t>
      </w:r>
    </w:p>
    <w:p>
      <w:r>
        <w:t>Supertrash: 4 keer</w:t>
      </w:r>
    </w:p>
    <w:p>
      <w:r>
        <w:t>Tatou: 4 keer</w:t>
      </w:r>
    </w:p>
    <w:p>
      <w:r>
        <w:t>The Kooples: 4 keer</w:t>
      </w:r>
    </w:p>
    <w:p>
      <w:r>
        <w:t>Tischa: 4 keer</w:t>
      </w:r>
    </w:p>
    <w:p>
      <w:r>
        <w:t>Two-Store: 4 keer</w:t>
      </w:r>
    </w:p>
    <w:p>
      <w:r>
        <w:t>Vilebrequin: 4 keer</w:t>
      </w:r>
    </w:p>
    <w:p>
      <w:r>
        <w:t>Werkkledij Van Asbroek: 4 keer</w:t>
      </w:r>
    </w:p>
    <w:p>
      <w:r>
        <w:t>Who's that girl: 4 keer</w:t>
      </w:r>
    </w:p>
    <w:p>
      <w:r>
        <w:t>ZaZa: 4 keer</w:t>
      </w:r>
    </w:p>
    <w:p>
      <w:r>
        <w:t>A.S. Adventure - The North Face Store: 3 keer</w:t>
      </w:r>
    </w:p>
    <w:p>
      <w:r>
        <w:t>Antares: 3 keer</w:t>
      </w:r>
    </w:p>
    <w:p>
      <w:r>
        <w:t>Artex Fashion: 3 keer</w:t>
      </w:r>
    </w:p>
    <w:p>
      <w:r>
        <w:t>Attitude: 3 keer</w:t>
      </w:r>
    </w:p>
    <w:p>
      <w:r>
        <w:t>B&amp;L Fashion: 3 keer</w:t>
      </w:r>
    </w:p>
    <w:p>
      <w:r>
        <w:t>Banana Moon: 3 keer</w:t>
      </w:r>
    </w:p>
    <w:p>
      <w:r>
        <w:t>Blue Sand: 3 keer</w:t>
      </w:r>
    </w:p>
    <w:p>
      <w:r>
        <w:t>Bluesand: 3 keer</w:t>
      </w:r>
    </w:p>
    <w:p>
      <w:r>
        <w:t>Blush: 3 keer</w:t>
      </w:r>
    </w:p>
    <w:p>
      <w:r>
        <w:t>Boutique Petouche: 3 keer</w:t>
      </w:r>
    </w:p>
    <w:p>
      <w:r>
        <w:t>Brands Only: 3 keer</w:t>
      </w:r>
    </w:p>
    <w:p>
      <w:r>
        <w:t>Buissonniere: 3 keer</w:t>
      </w:r>
    </w:p>
    <w:p>
      <w:r>
        <w:t>Cinderella: 3 keer</w:t>
      </w:r>
    </w:p>
    <w:p>
      <w:r>
        <w:t>Cortefiel: 3 keer</w:t>
      </w:r>
    </w:p>
    <w:p>
      <w:r>
        <w:t>Dean Fashion Store: 3 keer</w:t>
      </w:r>
    </w:p>
    <w:p>
      <w:r>
        <w:t>Deleye: 3 keer</w:t>
      </w:r>
    </w:p>
    <w:p>
      <w:r>
        <w:t>Diane von Furstenberg: 3 keer</w:t>
      </w:r>
    </w:p>
    <w:p>
      <w:r>
        <w:t>Du Pareil au Même: 3 keer</w:t>
      </w:r>
    </w:p>
    <w:p>
      <w:r>
        <w:t>Esprit Men: 3 keer</w:t>
      </w:r>
    </w:p>
    <w:p>
      <w:r>
        <w:t>Euforie Fashion: 3 keer</w:t>
      </w:r>
    </w:p>
    <w:p>
      <w:r>
        <w:t>Fragile: 3 keer</w:t>
      </w:r>
    </w:p>
    <w:p>
      <w:r>
        <w:t>Garderobe: 3 keer</w:t>
      </w:r>
    </w:p>
    <w:p>
      <w:r>
        <w:t>Gazoil: 3 keer</w:t>
      </w:r>
    </w:p>
    <w:p>
      <w:r>
        <w:t>Glammer: 3 keer</w:t>
      </w:r>
    </w:p>
    <w:p>
      <w:r>
        <w:t>Guapa: 3 keer</w:t>
      </w:r>
    </w:p>
    <w:p>
      <w:r>
        <w:t>Harlekijn: 3 keer</w:t>
      </w:r>
    </w:p>
    <w:p>
      <w:r>
        <w:t>Harry Wilson: 3 keer</w:t>
      </w:r>
    </w:p>
    <w:p>
      <w:r>
        <w:t>Hein Gericke: 3 keer</w:t>
      </w:r>
    </w:p>
    <w:p>
      <w:r>
        <w:t>Homm: 3 keer</w:t>
      </w:r>
    </w:p>
    <w:p>
      <w:r>
        <w:t>Intro Fashion Store: 3 keer</w:t>
      </w:r>
    </w:p>
    <w:p>
      <w:r>
        <w:t>Jeans House: 3 keer</w:t>
      </w:r>
    </w:p>
    <w:p>
      <w:r>
        <w:t>Jeans Station: 3 keer</w:t>
      </w:r>
    </w:p>
    <w:p>
      <w:r>
        <w:t>Kids Outlet: 3 keer</w:t>
      </w:r>
    </w:p>
    <w:p>
      <w:r>
        <w:t>La Donna: 3 keer</w:t>
      </w:r>
    </w:p>
    <w:p>
      <w:r>
        <w:t>La Garde Robe: 3 keer</w:t>
      </w:r>
    </w:p>
    <w:p>
      <w:r>
        <w:t>Le Chapeau: 3 keer</w:t>
      </w:r>
    </w:p>
    <w:p>
      <w:r>
        <w:t>Lewis &amp; Melly: 3 keer</w:t>
      </w:r>
    </w:p>
    <w:p>
      <w:r>
        <w:t>Linea: 3 keer</w:t>
      </w:r>
    </w:p>
    <w:p>
      <w:r>
        <w:t>Lino &amp; Lana: 3 keer</w:t>
      </w:r>
    </w:p>
    <w:p>
      <w:r>
        <w:t>Lorca Dressing Room Plus: 3 keer</w:t>
      </w:r>
    </w:p>
    <w:p>
      <w:r>
        <w:t>Mais il est où le soleil: 3 keer</w:t>
      </w:r>
    </w:p>
    <w:p>
      <w:r>
        <w:t>Massine: 3 keer</w:t>
      </w:r>
    </w:p>
    <w:p>
      <w:r>
        <w:t>Mexx Lifestyle Store: 3 keer</w:t>
      </w:r>
    </w:p>
    <w:p>
      <w:r>
        <w:t>Mod'elle: 3 keer</w:t>
      </w:r>
    </w:p>
    <w:p>
      <w:r>
        <w:t>Nathalie Vleeschouwer: 3 keer</w:t>
      </w:r>
    </w:p>
    <w:p>
      <w:r>
        <w:t>O'ZON: 3 keer</w:t>
      </w:r>
    </w:p>
    <w:p>
      <w:r>
        <w:t>Olivier Strelli: 3 keer</w:t>
      </w:r>
    </w:p>
    <w:p>
      <w:r>
        <w:t>Only: 3 keer</w:t>
      </w:r>
    </w:p>
    <w:p>
      <w:r>
        <w:t>Outfit Factory: 3 keer</w:t>
      </w:r>
    </w:p>
    <w:p>
      <w:r>
        <w:t>Peak Performance: 3 keer</w:t>
      </w:r>
    </w:p>
    <w:p>
      <w:r>
        <w:t>Pinko: 3 keer</w:t>
      </w:r>
    </w:p>
    <w:p>
      <w:r>
        <w:t>Poker Jeans: 3 keer</w:t>
      </w:r>
    </w:p>
    <w:p>
      <w:r>
        <w:t>Pure: 3 keer</w:t>
      </w:r>
    </w:p>
    <w:p>
      <w:r>
        <w:t>Queens: 3 keer</w:t>
      </w:r>
    </w:p>
    <w:p>
      <w:r>
        <w:t>Quorum: 3 keer</w:t>
      </w:r>
    </w:p>
    <w:p>
      <w:r>
        <w:t>Ralph Lauren: 3 keer</w:t>
      </w:r>
    </w:p>
    <w:p>
      <w:r>
        <w:t>Scalini: 3 keer</w:t>
      </w:r>
    </w:p>
    <w:p>
      <w:r>
        <w:t>Second Life: 3 keer</w:t>
      </w:r>
    </w:p>
    <w:p>
      <w:r>
        <w:t>SeventyOne: 3 keer</w:t>
      </w:r>
    </w:p>
    <w:p>
      <w:r>
        <w:t>So Bling Bling: 3 keer</w:t>
      </w:r>
    </w:p>
    <w:p>
      <w:r>
        <w:t>Succes: 3 keer</w:t>
      </w:r>
    </w:p>
    <w:p>
      <w:r>
        <w:t>Ten: 3 keer</w:t>
      </w:r>
    </w:p>
    <w:p>
      <w:r>
        <w:t>The Sting: 3 keer</w:t>
      </w:r>
    </w:p>
    <w:p>
      <w:r>
        <w:t>Tintos: 3 keer</w:t>
      </w:r>
    </w:p>
    <w:p>
      <w:r>
        <w:t>Trend: 3 keer</w:t>
      </w:r>
    </w:p>
    <w:p>
      <w:r>
        <w:t>Trendy Fashion: 3 keer</w:t>
      </w:r>
    </w:p>
    <w:p>
      <w:r>
        <w:t>Trent Women: 3 keer</w:t>
      </w:r>
    </w:p>
    <w:p>
      <w:r>
        <w:t>Twins: 3 keer</w:t>
      </w:r>
    </w:p>
    <w:p>
      <w:r>
        <w:t>Un Jour Ailleurs: 3 keer</w:t>
      </w:r>
    </w:p>
    <w:p>
      <w:r>
        <w:t>Update Fashion: 3 keer</w:t>
      </w:r>
    </w:p>
    <w:p>
      <w:r>
        <w:t>Vossen Mannenmode: 3 keer</w:t>
      </w:r>
    </w:p>
    <w:p>
      <w:r>
        <w:t>WE Men: 3 keer</w:t>
      </w:r>
    </w:p>
    <w:p>
      <w:r>
        <w:t>Weekday: 3 keer</w:t>
      </w:r>
    </w:p>
    <w:p>
      <w:r>
        <w:t>Zadig &amp; Voltaire: 3 keer</w:t>
      </w:r>
    </w:p>
    <w:p>
      <w:r>
        <w:t>Zimbashop: 3 keer</w:t>
      </w:r>
    </w:p>
    <w:p>
      <w:r>
        <w:t>jUTTU: 3 keer</w:t>
      </w:r>
    </w:p>
    <w:p>
      <w:r>
        <w:t>'t Retouchke: 2 keer</w:t>
      </w:r>
    </w:p>
    <w:p>
      <w:r>
        <w:t>'t Sprookjesbos: 2 keer</w:t>
      </w:r>
    </w:p>
    <w:p>
      <w:r>
        <w:t>2Cool: 2 keer</w:t>
      </w:r>
    </w:p>
    <w:p>
      <w:r>
        <w:t>A.P.C. Store: 2 keer</w:t>
      </w:r>
    </w:p>
    <w:p>
      <w:r>
        <w:t>A.S. Adventure Snow &amp; Bike Store: 2 keer</w:t>
      </w:r>
    </w:p>
    <w:p>
      <w:r>
        <w:t>A.puur.A: 2 keer</w:t>
      </w:r>
    </w:p>
    <w:p>
      <w:r>
        <w:t>Absolu: 2 keer</w:t>
      </w:r>
    </w:p>
    <w:p>
      <w:r>
        <w:t>Actuel: 2 keer</w:t>
      </w:r>
    </w:p>
    <w:p>
      <w:r>
        <w:t>Adonis: 2 keer</w:t>
      </w:r>
    </w:p>
    <w:p>
      <w:r>
        <w:t>Allure: 2 keer</w:t>
      </w:r>
    </w:p>
    <w:p>
      <w:r>
        <w:t>And You: 2 keer</w:t>
      </w:r>
    </w:p>
    <w:p>
      <w:r>
        <w:t>Aniko Club: 2 keer</w:t>
      </w:r>
    </w:p>
    <w:p>
      <w:r>
        <w:t>Anne-Sophie Smartshopping: 2 keer</w:t>
      </w:r>
    </w:p>
    <w:p>
      <w:r>
        <w:t>Anthracite: 2 keer</w:t>
      </w:r>
    </w:p>
    <w:p>
      <w:r>
        <w:t>Armand Thiery: 2 keer</w:t>
      </w:r>
    </w:p>
    <w:p>
      <w:r>
        <w:t>Atmosphère: 2 keer</w:t>
      </w:r>
    </w:p>
    <w:p>
      <w:r>
        <w:t>Autour du Monde: 2 keer</w:t>
      </w:r>
    </w:p>
    <w:p>
      <w:r>
        <w:t>Avant Garde: 2 keer</w:t>
      </w:r>
    </w:p>
    <w:p>
      <w:r>
        <w:t>Axent: 2 keer</w:t>
      </w:r>
    </w:p>
    <w:p>
      <w:r>
        <w:t>Azur: 2 keer</w:t>
      </w:r>
    </w:p>
    <w:p>
      <w:r>
        <w:t>B-Fashion: 2 keer</w:t>
      </w:r>
    </w:p>
    <w:p>
      <w:r>
        <w:t>BIBA Companies: 2 keer</w:t>
      </w:r>
    </w:p>
    <w:p>
      <w:r>
        <w:t>Bel: 2 keer</w:t>
      </w:r>
    </w:p>
    <w:p>
      <w:r>
        <w:t>Bella Lunga: 2 keer</w:t>
      </w:r>
    </w:p>
    <w:p>
      <w:r>
        <w:t>Bellini: 2 keer</w:t>
      </w:r>
    </w:p>
    <w:p>
      <w:r>
        <w:t>Bilitis: 2 keer</w:t>
      </w:r>
    </w:p>
    <w:p>
      <w:r>
        <w:t>Billion Dollar Babes: 2 keer</w:t>
      </w:r>
    </w:p>
    <w:p>
      <w:r>
        <w:t>Bimbi: 2 keer</w:t>
      </w:r>
    </w:p>
    <w:p>
      <w:r>
        <w:t>Bitouck: 2 keer</w:t>
      </w:r>
    </w:p>
    <w:p>
      <w:r>
        <w:t>Bitte Kai Rand: 2 keer</w:t>
      </w:r>
    </w:p>
    <w:p>
      <w:r>
        <w:t>Blue Forest: 2 keer</w:t>
      </w:r>
    </w:p>
    <w:p>
      <w:r>
        <w:t>Blue Pacific: 2 keer</w:t>
      </w:r>
    </w:p>
    <w:p>
      <w:r>
        <w:t>Bluepoint: 2 keer</w:t>
      </w:r>
    </w:p>
    <w:p>
      <w:r>
        <w:t>Bo: 2 keer</w:t>
      </w:r>
    </w:p>
    <w:p>
      <w:r>
        <w:t>Boetiek Mady: 2 keer</w:t>
      </w:r>
    </w:p>
    <w:p>
      <w:r>
        <w:t>Bolero: 2 keer</w:t>
      </w:r>
    </w:p>
    <w:p>
      <w:r>
        <w:t>Bonzai: 2 keer</w:t>
      </w:r>
    </w:p>
    <w:p>
      <w:r>
        <w:t>Boutique Monique: 2 keer</w:t>
      </w:r>
    </w:p>
    <w:p>
      <w:r>
        <w:t>Bouvy: 2 keer</w:t>
      </w:r>
    </w:p>
    <w:p>
      <w:r>
        <w:t>Brandy Melville: 2 keer</w:t>
      </w:r>
    </w:p>
    <w:p>
      <w:r>
        <w:t>Brice: 2 keer</w:t>
      </w:r>
    </w:p>
    <w:p>
      <w:r>
        <w:t>Brigitte: 2 keer</w:t>
      </w:r>
    </w:p>
    <w:p>
      <w:r>
        <w:t>Bruidshuis Jagré: 2 keer</w:t>
      </w:r>
    </w:p>
    <w:p>
      <w:r>
        <w:t>Brunello Cucinelli: 2 keer</w:t>
      </w:r>
    </w:p>
    <w:p>
      <w:r>
        <w:t>Cachet: 2 keer</w:t>
      </w:r>
    </w:p>
    <w:p>
      <w:r>
        <w:t>Camel Active store: 2 keer</w:t>
      </w:r>
    </w:p>
    <w:p>
      <w:r>
        <w:t>Campus: 2 keer</w:t>
      </w:r>
    </w:p>
    <w:p>
      <w:r>
        <w:t>Caramel: 2 keer</w:t>
      </w:r>
    </w:p>
    <w:p>
      <w:r>
        <w:t>Careli Tailor: 2 keer</w:t>
      </w:r>
    </w:p>
    <w:p>
      <w:r>
        <w:t>Caroline: 2 keer</w:t>
      </w:r>
    </w:p>
    <w:p>
      <w:r>
        <w:t>Carte Blanche: 2 keer</w:t>
      </w:r>
    </w:p>
    <w:p>
      <w:r>
        <w:t>Cesur: 2 keer</w:t>
      </w:r>
    </w:p>
    <w:p>
      <w:r>
        <w:t>Chanel: 2 keer</w:t>
      </w:r>
    </w:p>
    <w:p>
      <w:r>
        <w:t>Charlie's Clothing: 2 keer</w:t>
      </w:r>
    </w:p>
    <w:p>
      <w:r>
        <w:t>Charme: 2 keer</w:t>
      </w:r>
    </w:p>
    <w:p>
      <w:r>
        <w:t>Check Point: 2 keer</w:t>
      </w:r>
    </w:p>
    <w:p>
      <w:r>
        <w:t>Chine: 2 keer</w:t>
      </w:r>
    </w:p>
    <w:p>
      <w:r>
        <w:t>Chopin Fashion: 2 keer</w:t>
      </w:r>
    </w:p>
    <w:p>
      <w:r>
        <w:t>Cipria: 2 keer</w:t>
      </w:r>
    </w:p>
    <w:p>
      <w:r>
        <w:t>Clandestino Mode: 2 keer</w:t>
      </w:r>
    </w:p>
    <w:p>
      <w:r>
        <w:t>Claude Hontoir: 2 keer</w:t>
      </w:r>
    </w:p>
    <w:p>
      <w:r>
        <w:t>Claudie Pierlot: 2 keer</w:t>
      </w:r>
    </w:p>
    <w:p>
      <w:r>
        <w:t>Clinic: 2 keer</w:t>
      </w:r>
    </w:p>
    <w:p>
      <w:r>
        <w:t>CombiNation: 2 keer</w:t>
      </w:r>
    </w:p>
    <w:p>
      <w:r>
        <w:t>Companies: 2 keer</w:t>
      </w:r>
    </w:p>
    <w:p>
      <w:r>
        <w:t>Company: 2 keer</w:t>
      </w:r>
    </w:p>
    <w:p>
      <w:r>
        <w:t>Comptoir des Enfants: 2 keer</w:t>
      </w:r>
    </w:p>
    <w:p>
      <w:r>
        <w:t>Confidentiel: 2 keer</w:t>
      </w:r>
    </w:p>
    <w:p>
      <w:r>
        <w:t>Couture Alberte: 2 keer</w:t>
      </w:r>
    </w:p>
    <w:p>
      <w:r>
        <w:t>Cross Road: 2 keer</w:t>
      </w:r>
    </w:p>
    <w:p>
      <w:r>
        <w:t>Crossword: 2 keer</w:t>
      </w:r>
    </w:p>
    <w:p>
      <w:r>
        <w:t>Cupido: 2 keer</w:t>
      </w:r>
    </w:p>
    <w:p>
      <w:r>
        <w:t>Cyrillus: 2 keer</w:t>
      </w:r>
    </w:p>
    <w:p>
      <w:r>
        <w:t>D&amp;D Fashion: 2 keer</w:t>
      </w:r>
    </w:p>
    <w:p>
      <w:r>
        <w:t>D&amp;M Company: 2 keer</w:t>
      </w:r>
    </w:p>
    <w:p>
      <w:r>
        <w:t>De Gelder Fashion: 2 keer</w:t>
      </w:r>
    </w:p>
    <w:p>
      <w:r>
        <w:t>De Gouden Schaar: 2 keer</w:t>
      </w:r>
    </w:p>
    <w:p>
      <w:r>
        <w:t>De Lange: 2 keer</w:t>
      </w:r>
    </w:p>
    <w:p>
      <w:r>
        <w:t>De Vier Seizoenen: 2 keer</w:t>
      </w:r>
    </w:p>
    <w:p>
      <w:r>
        <w:t>Decotex: 2 keer</w:t>
      </w:r>
    </w:p>
    <w:p>
      <w:r>
        <w:t>Denham: 2 keer</w:t>
      </w:r>
    </w:p>
    <w:p>
      <w:r>
        <w:t>Diana's Fashion: 2 keer</w:t>
      </w:r>
    </w:p>
    <w:p>
      <w:r>
        <w:t>Diverso: 2 keer</w:t>
      </w:r>
    </w:p>
    <w:p>
      <w:r>
        <w:t>Divino: 2 keer</w:t>
      </w:r>
    </w:p>
    <w:p>
      <w:r>
        <w:t>Dolce Vita: 2 keer</w:t>
      </w:r>
    </w:p>
    <w:p>
      <w:r>
        <w:t>Dressed: 2 keer</w:t>
      </w:r>
    </w:p>
    <w:p>
      <w:r>
        <w:t>Due: 2 keer</w:t>
      </w:r>
    </w:p>
    <w:p>
      <w:r>
        <w:t>Eighty Nine: 2 keer</w:t>
      </w:r>
    </w:p>
    <w:p>
      <w:r>
        <w:t>Elle: 2 keer</w:t>
      </w:r>
    </w:p>
    <w:p>
      <w:r>
        <w:t>Emporio Armani: 2 keer</w:t>
      </w:r>
    </w:p>
    <w:p>
      <w:r>
        <w:t>Episode: 2 keer</w:t>
      </w:r>
    </w:p>
    <w:p>
      <w:r>
        <w:t>Eric Bompard: 2 keer</w:t>
      </w:r>
    </w:p>
    <w:p>
      <w:r>
        <w:t>Ermenegildo Zegna: 2 keer</w:t>
      </w:r>
    </w:p>
    <w:p>
      <w:r>
        <w:t>Esprit Bodywear: 2 keer</w:t>
      </w:r>
    </w:p>
    <w:p>
      <w:r>
        <w:t>Esprit EDC: 2 keer</w:t>
      </w:r>
    </w:p>
    <w:p>
      <w:r>
        <w:t>Esprit Partnership Store: 2 keer</w:t>
      </w:r>
    </w:p>
    <w:p>
      <w:r>
        <w:t>Etienne-Marcel: 2 keer</w:t>
      </w:r>
    </w:p>
    <w:p>
      <w:r>
        <w:t>Exception: 2 keer</w:t>
      </w:r>
    </w:p>
    <w:p>
      <w:r>
        <w:t>Faket: 2 keer</w:t>
      </w:r>
    </w:p>
    <w:p>
      <w:r>
        <w:t>Façonnable: 2 keer</w:t>
      </w:r>
    </w:p>
    <w:p>
      <w:r>
        <w:t>Fittz: 2 keer</w:t>
      </w:r>
    </w:p>
    <w:p>
      <w:r>
        <w:t>Forte Casuals: 2 keer</w:t>
      </w:r>
    </w:p>
    <w:p>
      <w:r>
        <w:t>Fragine: 2 keer</w:t>
      </w:r>
    </w:p>
    <w:p>
      <w:r>
        <w:t>Francis Ferent: 2 keer</w:t>
      </w:r>
    </w:p>
    <w:p>
      <w:r>
        <w:t>Freedom: 2 keer</w:t>
      </w:r>
    </w:p>
    <w:p>
      <w:r>
        <w:t>Freestyle: 2 keer</w:t>
      </w:r>
    </w:p>
    <w:p>
      <w:r>
        <w:t>Fur Is Fashion: 2 keer</w:t>
      </w:r>
    </w:p>
    <w:p>
      <w:r>
        <w:t>Gant: 2 keer</w:t>
      </w:r>
    </w:p>
    <w:p>
      <w:r>
        <w:t>Gentlemen: 2 keer</w:t>
      </w:r>
    </w:p>
    <w:p>
      <w:r>
        <w:t>Gibsy Mode: 2 keer</w:t>
      </w:r>
    </w:p>
    <w:p>
      <w:r>
        <w:t>Giotto: 2 keer</w:t>
      </w:r>
    </w:p>
    <w:p>
      <w:r>
        <w:t>Globe Fashion: 2 keer</w:t>
      </w:r>
    </w:p>
    <w:p>
      <w:r>
        <w:t>Goldie: 2 keer</w:t>
      </w:r>
    </w:p>
    <w:p>
      <w:r>
        <w:t>Guy-David: 2 keer</w:t>
      </w:r>
    </w:p>
    <w:p>
      <w:r>
        <w:t>Gypsy: 2 keer</w:t>
      </w:r>
    </w:p>
    <w:p>
      <w:r>
        <w:t>Habiba: 2 keer</w:t>
      </w:r>
    </w:p>
    <w:p>
      <w:r>
        <w:t>Hampton Bays: 2 keer</w:t>
      </w:r>
    </w:p>
    <w:p>
      <w:r>
        <w:t>Haute Tension: 2 keer</w:t>
      </w:r>
    </w:p>
    <w:p>
      <w:r>
        <w:t>Heidi: 2 keer</w:t>
      </w:r>
    </w:p>
    <w:p>
      <w:r>
        <w:t>Hemaco Belgium: 2 keer</w:t>
      </w:r>
    </w:p>
    <w:p>
      <w:r>
        <w:t>Het Broekenpaleis: 2 keer</w:t>
      </w:r>
    </w:p>
    <w:p>
      <w:r>
        <w:t>Het Vingerhoedje: 2 keer</w:t>
      </w:r>
    </w:p>
    <w:p>
      <w:r>
        <w:t>Hugo Boss by Ditto: 2 keer</w:t>
      </w:r>
    </w:p>
    <w:p>
      <w:r>
        <w:t>IKKS General Store: 2 keer</w:t>
      </w:r>
    </w:p>
    <w:p>
      <w:r>
        <w:t>Icon: 2 keer</w:t>
      </w:r>
    </w:p>
    <w:p>
      <w:r>
        <w:t>Il Sarto: 2 keer</w:t>
      </w:r>
    </w:p>
    <w:p>
      <w:r>
        <w:t>Implosion Trendy Fashion: 2 keer</w:t>
      </w:r>
    </w:p>
    <w:p>
      <w:r>
        <w:t>InWear - Matinique: 2 keer</w:t>
      </w:r>
    </w:p>
    <w:p>
      <w:r>
        <w:t>Inka: 2 keer</w:t>
      </w:r>
    </w:p>
    <w:p>
      <w:r>
        <w:t>Iris: 2 keer</w:t>
      </w:r>
    </w:p>
    <w:p>
      <w:r>
        <w:t>Isabelle: 2 keer</w:t>
      </w:r>
    </w:p>
    <w:p>
      <w:r>
        <w:t>Ja-Ma Bedrijfskleding: 2 keer</w:t>
      </w:r>
    </w:p>
    <w:p>
      <w:r>
        <w:t>James: 2 keer</w:t>
      </w:r>
    </w:p>
    <w:p>
      <w:r>
        <w:t>Jeans Fizz: 2 keer</w:t>
      </w:r>
    </w:p>
    <w:p>
      <w:r>
        <w:t>Jennyfer: 2 keer</w:t>
      </w:r>
    </w:p>
    <w:p>
      <w:r>
        <w:t>Jomi: 2 keer</w:t>
      </w:r>
    </w:p>
    <w:p>
      <w:r>
        <w:t>Jules &amp; Julie: 2 keer</w:t>
      </w:r>
    </w:p>
    <w:p>
      <w:r>
        <w:t>Just in Case: 2 keer</w:t>
      </w:r>
    </w:p>
    <w:p>
      <w:r>
        <w:t>Kameleon: 2 keer</w:t>
      </w:r>
    </w:p>
    <w:p>
      <w:r>
        <w:t>Kapoentje: 2 keer</w:t>
      </w:r>
    </w:p>
    <w:p>
      <w:r>
        <w:t>Karen Millen: 2 keer</w:t>
      </w:r>
    </w:p>
    <w:p>
      <w:r>
        <w:t>Kat en Muis: 2 keer</w:t>
      </w:r>
    </w:p>
    <w:p>
      <w:r>
        <w:t>Katastrof: 2 keer</w:t>
      </w:r>
    </w:p>
    <w:p>
      <w:r>
        <w:t>Keldermans: 2 keer</w:t>
      </w:r>
    </w:p>
    <w:p>
      <w:r>
        <w:t>Kidslab: 2 keer</w:t>
      </w:r>
    </w:p>
    <w:p>
      <w:r>
        <w:t>Kiwi Saint-Tropez: 2 keer</w:t>
      </w:r>
    </w:p>
    <w:p>
      <w:r>
        <w:t>Kleding Van Hoof: 2 keer</w:t>
      </w:r>
    </w:p>
    <w:p>
      <w:r>
        <w:t>Kledingkliniek: 2 keer</w:t>
      </w:r>
    </w:p>
    <w:p>
      <w:r>
        <w:t>Klein Duimpje: 2 keer</w:t>
      </w:r>
    </w:p>
    <w:p>
      <w:r>
        <w:t>L'Angolo: 2 keer</w:t>
      </w:r>
    </w:p>
    <w:p>
      <w:r>
        <w:t>L'Apostrophe: 2 keer</w:t>
      </w:r>
    </w:p>
    <w:p>
      <w:r>
        <w:t>LA Look: 2 keer</w:t>
      </w:r>
    </w:p>
    <w:p>
      <w:r>
        <w:t>LEF Mode: 2 keer</w:t>
      </w:r>
    </w:p>
    <w:p>
      <w:r>
        <w:t>La Scala Fashion: 2 keer</w:t>
      </w:r>
    </w:p>
    <w:p>
      <w:r>
        <w:t>Landgraaf: 2 keer</w:t>
      </w:r>
    </w:p>
    <w:p>
      <w:r>
        <w:t>Laropa: 2 keer</w:t>
      </w:r>
    </w:p>
    <w:p>
      <w:r>
        <w:t>Le Bazar: 2 keer</w:t>
      </w:r>
    </w:p>
    <w:p>
      <w:r>
        <w:t>Le Duc: 2 keer</w:t>
      </w:r>
    </w:p>
    <w:p>
      <w:r>
        <w:t>Lievens Kleding: 2 keer</w:t>
      </w:r>
    </w:p>
    <w:p>
      <w:r>
        <w:t>Lila Grace: 2 keer</w:t>
      </w:r>
    </w:p>
    <w:p>
      <w:r>
        <w:t>Lilli's Concept: 2 keer</w:t>
      </w:r>
    </w:p>
    <w:p>
      <w:r>
        <w:t>Lina: 2 keer</w:t>
      </w:r>
    </w:p>
    <w:p>
      <w:r>
        <w:t>Linea Bis: 2 keer</w:t>
      </w:r>
    </w:p>
    <w:p>
      <w:r>
        <w:t>Linea Raffaelli: 2 keer</w:t>
      </w:r>
    </w:p>
    <w:p>
      <w:r>
        <w:t>Linx: 2 keer</w:t>
      </w:r>
    </w:p>
    <w:p>
      <w:r>
        <w:t>Lola: 2 keer</w:t>
      </w:r>
    </w:p>
    <w:p>
      <w:r>
        <w:t>Louis: 2 keer</w:t>
      </w:r>
    </w:p>
    <w:p>
      <w:r>
        <w:t>Luccia: 2 keer</w:t>
      </w:r>
    </w:p>
    <w:p>
      <w:r>
        <w:t>Lutex Boutique: 2 keer</w:t>
      </w:r>
    </w:p>
    <w:p>
      <w:r>
        <w:t>Lynn: 2 keer</w:t>
      </w:r>
    </w:p>
    <w:p>
      <w:r>
        <w:t>M&amp;M Fashion: 2 keer</w:t>
      </w:r>
    </w:p>
    <w:p>
      <w:r>
        <w:t>Manila: 2 keer</w:t>
      </w:r>
    </w:p>
    <w:p>
      <w:r>
        <w:t>Manon Women's Wear: 2 keer</w:t>
      </w:r>
    </w:p>
    <w:p>
      <w:r>
        <w:t>Marithé &amp; François Girbaud: 2 keer</w:t>
      </w:r>
    </w:p>
    <w:p>
      <w:r>
        <w:t>Marty: 2 keer</w:t>
      </w:r>
    </w:p>
    <w:p>
      <w:r>
        <w:t>Max &amp; Co: 2 keer</w:t>
      </w:r>
    </w:p>
    <w:p>
      <w:r>
        <w:t>Max &amp; Moi: 2 keer</w:t>
      </w:r>
    </w:p>
    <w:p>
      <w:r>
        <w:t>McGregor Junior: 2 keer</w:t>
      </w:r>
    </w:p>
    <w:p>
      <w:r>
        <w:t>McGregor Menswear: 2 keer</w:t>
      </w:r>
    </w:p>
    <w:p>
      <w:r>
        <w:t>McGregor Menswear &amp; Junior: 2 keer</w:t>
      </w:r>
    </w:p>
    <w:p>
      <w:r>
        <w:t>McGregor Womenswear &amp; Junior: 2 keer</w:t>
      </w:r>
    </w:p>
    <w:p>
      <w:r>
        <w:t>Melvin: 2 keer</w:t>
      </w:r>
    </w:p>
    <w:p>
      <w:r>
        <w:t>Mercken: 2 keer</w:t>
      </w:r>
    </w:p>
    <w:p>
      <w:r>
        <w:t>Mi Aspetti: 2 keer</w:t>
      </w:r>
    </w:p>
    <w:p>
      <w:r>
        <w:t>Michael Kors: 2 keer</w:t>
      </w:r>
    </w:p>
    <w:p>
      <w:r>
        <w:t>Michael Kors Belgium: 2 keer</w:t>
      </w:r>
    </w:p>
    <w:p>
      <w:r>
        <w:t>Michel Le Jeune: 2 keer</w:t>
      </w:r>
    </w:p>
    <w:p>
      <w:r>
        <w:t>Modecenter Rommens: 2 keer</w:t>
      </w:r>
    </w:p>
    <w:p>
      <w:r>
        <w:t>Modemo: 2 keer</w:t>
      </w:r>
    </w:p>
    <w:p>
      <w:r>
        <w:t>Modeva: 2 keer</w:t>
      </w:r>
    </w:p>
    <w:p>
      <w:r>
        <w:t>Nancy Store: 2 keer</w:t>
      </w:r>
    </w:p>
    <w:p>
      <w:r>
        <w:t>Naracamicie: 2 keer</w:t>
      </w:r>
    </w:p>
    <w:p>
      <w:r>
        <w:t>Nathalie: 2 keer</w:t>
      </w:r>
    </w:p>
    <w:p>
      <w:r>
        <w:t>Nicky Vankets: 2 keer</w:t>
      </w:r>
    </w:p>
    <w:p>
      <w:r>
        <w:t>Noa Noa: 2 keer</w:t>
      </w:r>
    </w:p>
    <w:p>
      <w:r>
        <w:t>Obaïbi: 2 keer</w:t>
      </w:r>
    </w:p>
    <w:p>
      <w:r>
        <w:t>Obelisk Fashion: 2 keer</w:t>
      </w:r>
    </w:p>
    <w:p>
      <w:r>
        <w:t>Obin: 2 keer</w:t>
      </w:r>
    </w:p>
    <w:p>
      <w:r>
        <w:t>Okapi: 2 keer</w:t>
      </w:r>
    </w:p>
    <w:p>
      <w:r>
        <w:t>Open32: 2 keer</w:t>
      </w:r>
    </w:p>
    <w:p>
      <w:r>
        <w:t>Outfit: 2 keer</w:t>
      </w:r>
    </w:p>
    <w:p>
      <w:r>
        <w:t>Overland: 2 keer</w:t>
      </w:r>
    </w:p>
    <w:p>
      <w:r>
        <w:t>Oxford Store: 2 keer</w:t>
      </w:r>
    </w:p>
    <w:p>
      <w:r>
        <w:t>Oysho: 2 keer</w:t>
      </w:r>
    </w:p>
    <w:p>
      <w:r>
        <w:t>P.B. Fashion: 2 keer</w:t>
      </w:r>
    </w:p>
    <w:p>
      <w:r>
        <w:t>Paleis: 2 keer</w:t>
      </w:r>
    </w:p>
    <w:p>
      <w:r>
        <w:t>Papillon: 2 keer</w:t>
      </w:r>
    </w:p>
    <w:p>
      <w:r>
        <w:t>Parachute Jump: 2 keer</w:t>
      </w:r>
    </w:p>
    <w:p>
      <w:r>
        <w:t>Paradisier: 2 keer</w:t>
      </w:r>
    </w:p>
    <w:p>
      <w:r>
        <w:t>Parmentier: 2 keer</w:t>
      </w:r>
    </w:p>
    <w:p>
      <w:r>
        <w:t>Passion for Fashion: 2 keer</w:t>
      </w:r>
    </w:p>
    <w:p>
      <w:r>
        <w:t>Patio Fashion: 2 keer</w:t>
      </w:r>
    </w:p>
    <w:p>
      <w:r>
        <w:t>Pattyn: 2 keer</w:t>
      </w:r>
    </w:p>
    <w:p>
      <w:r>
        <w:t>Paul &amp; Shark: 2 keer</w:t>
      </w:r>
    </w:p>
    <w:p>
      <w:r>
        <w:t>Pax: 2 keer</w:t>
      </w:r>
    </w:p>
    <w:p>
      <w:r>
        <w:t>Peek &amp; Cloppenburg: 2 keer</w:t>
      </w:r>
    </w:p>
    <w:p>
      <w:r>
        <w:t>Pelsland: 2 keer</w:t>
      </w:r>
    </w:p>
    <w:p>
      <w:r>
        <w:t>Pep's: 2 keer</w:t>
      </w:r>
    </w:p>
    <w:p>
      <w:r>
        <w:t>Petit Beau: 2 keer</w:t>
      </w:r>
    </w:p>
    <w:p>
      <w:r>
        <w:t>Petouche: 2 keer</w:t>
      </w:r>
    </w:p>
    <w:p>
      <w:r>
        <w:t>Picco Bello: 2 keer</w:t>
      </w:r>
    </w:p>
    <w:p>
      <w:r>
        <w:t>Picobello: 2 keer</w:t>
      </w:r>
    </w:p>
    <w:p>
      <w:r>
        <w:t>Pied de Poule: 2 keer</w:t>
      </w:r>
    </w:p>
    <w:p>
      <w:r>
        <w:t>Piu Bella: 2 keer</w:t>
      </w:r>
    </w:p>
    <w:p>
      <w:r>
        <w:t>Plus One?: 2 keer</w:t>
      </w:r>
    </w:p>
    <w:p>
      <w:r>
        <w:t>PointCarré: 2 keer</w:t>
      </w:r>
    </w:p>
    <w:p>
      <w:r>
        <w:t>Pour vous les filles: 2 keer</w:t>
      </w:r>
    </w:p>
    <w:p>
      <w:r>
        <w:t>Princess: 2 keer</w:t>
      </w:r>
    </w:p>
    <w:p>
      <w:r>
        <w:t>Pronto Moda: 2 keer</w:t>
      </w:r>
    </w:p>
    <w:p>
      <w:r>
        <w:t>Rebello: 2 keer</w:t>
      </w:r>
    </w:p>
    <w:p>
      <w:r>
        <w:t>Replay: 2 keer</w:t>
      </w:r>
    </w:p>
    <w:p>
      <w:r>
        <w:t>Romeo &amp; Julia: 2 keer</w:t>
      </w:r>
    </w:p>
    <w:p>
      <w:r>
        <w:t>Rufus: 2 keer</w:t>
      </w:r>
    </w:p>
    <w:p>
      <w:r>
        <w:t>S7 fashion &amp; lifestyle: 2 keer</w:t>
      </w:r>
    </w:p>
    <w:p>
      <w:r>
        <w:t>Sabeth: 2 keer</w:t>
      </w:r>
    </w:p>
    <w:p>
      <w:r>
        <w:t>Salomé: 2 keer</w:t>
      </w:r>
    </w:p>
    <w:p>
      <w:r>
        <w:t>Sandro: 2 keer</w:t>
      </w:r>
    </w:p>
    <w:p>
      <w:r>
        <w:t>Sarar Interview: 2 keer</w:t>
      </w:r>
    </w:p>
    <w:p>
      <w:r>
        <w:t>Sawadi Dames: 2 keer</w:t>
      </w:r>
    </w:p>
    <w:p>
      <w:r>
        <w:t>Sawadi Heren: 2 keer</w:t>
      </w:r>
    </w:p>
    <w:p>
      <w:r>
        <w:t>Sawadi Kids: 2 keer</w:t>
      </w:r>
    </w:p>
    <w:p>
      <w:r>
        <w:t>Scapa Home: 2 keer</w:t>
      </w:r>
    </w:p>
    <w:p>
      <w:r>
        <w:t>Scapa Sports: 2 keer</w:t>
      </w:r>
    </w:p>
    <w:p>
      <w:r>
        <w:t>Shanna: 2 keer</w:t>
      </w:r>
    </w:p>
    <w:p>
      <w:r>
        <w:t>Sibo Fashion: 2 keer</w:t>
      </w:r>
    </w:p>
    <w:p>
      <w:r>
        <w:t>Simons Fashions: 2 keer</w:t>
      </w:r>
    </w:p>
    <w:p>
      <w:r>
        <w:t>Sissy-Boy: 2 keer</w:t>
      </w:r>
    </w:p>
    <w:p>
      <w:r>
        <w:t>Sois Belle: 2 keer</w:t>
      </w:r>
    </w:p>
    <w:p>
      <w:r>
        <w:t>Spazio: 2 keer</w:t>
      </w:r>
    </w:p>
    <w:p>
      <w:r>
        <w:t>Start and the City: 2 keer</w:t>
      </w:r>
    </w:p>
    <w:p>
      <w:r>
        <w:t>Steff-Line: 2 keer</w:t>
      </w:r>
    </w:p>
    <w:p>
      <w:r>
        <w:t>Style Tailors: 2 keer</w:t>
      </w:r>
    </w:p>
    <w:p>
      <w:r>
        <w:t>Subdued: 2 keer</w:t>
      </w:r>
    </w:p>
    <w:p>
      <w:r>
        <w:t>Swakara: 2 keer</w:t>
      </w:r>
    </w:p>
    <w:p>
      <w:r>
        <w:t>Talking French: 2 keer</w:t>
      </w:r>
    </w:p>
    <w:p>
      <w:r>
        <w:t>Timberland: 2 keer</w:t>
      </w:r>
    </w:p>
    <w:p>
      <w:r>
        <w:t>Tjiep: 2 keer</w:t>
      </w:r>
    </w:p>
    <w:p>
      <w:r>
        <w:t>Today Is A Good Day: 2 keer</w:t>
      </w:r>
    </w:p>
    <w:p>
      <w:r>
        <w:t>Tric: 2 keer</w:t>
      </w:r>
    </w:p>
    <w:p>
      <w:r>
        <w:t>Tutti e due: 2 keer</w:t>
      </w:r>
    </w:p>
    <w:p>
      <w:r>
        <w:t>Ukkepuk: 2 keer</w:t>
      </w:r>
    </w:p>
    <w:p>
      <w:r>
        <w:t>Uniqlo: 2 keer</w:t>
      </w:r>
    </w:p>
    <w:p>
      <w:r>
        <w:t>Univers: 2 keer</w:t>
      </w:r>
    </w:p>
    <w:p>
      <w:r>
        <w:t>Urban Outfitters: 2 keer</w:t>
      </w:r>
    </w:p>
    <w:p>
      <w:r>
        <w:t>Van Peer Mode: 2 keer</w:t>
      </w:r>
    </w:p>
    <w:p>
      <w:r>
        <w:t>Vanessa: 2 keer</w:t>
      </w:r>
    </w:p>
    <w:p>
      <w:r>
        <w:t>Vatana: 2 keer</w:t>
      </w:r>
    </w:p>
    <w:p>
      <w:r>
        <w:t>Via Milano: 2 keer</w:t>
      </w:r>
    </w:p>
    <w:p>
      <w:r>
        <w:t>Victor Palazzi: 2 keer</w:t>
      </w:r>
    </w:p>
    <w:p>
      <w:r>
        <w:t>Village Verve: 2 keer</w:t>
      </w:r>
    </w:p>
    <w:p>
      <w:r>
        <w:t>WE Men &amp; WE Boys: 2 keer</w:t>
      </w:r>
    </w:p>
    <w:p>
      <w:r>
        <w:t>WE Store &amp; WE Kids: 2 keer</w:t>
      </w:r>
    </w:p>
    <w:p>
      <w:r>
        <w:t>Winch: 2 keer</w:t>
      </w:r>
    </w:p>
    <w:p>
      <w:r>
        <w:t>Windsor: 2 keer</w:t>
      </w:r>
    </w:p>
    <w:p>
      <w:r>
        <w:t>WknD - Weekend Fashion: 2 keer</w:t>
      </w:r>
    </w:p>
    <w:p>
      <w:r>
        <w:t>Wolf: 2 keer</w:t>
      </w:r>
    </w:p>
    <w:p>
      <w:r>
        <w:t>Wolf Workwear: 2 keer</w:t>
      </w:r>
    </w:p>
    <w:p>
      <w:r>
        <w:t>Wolford: 2 keer</w:t>
      </w:r>
    </w:p>
    <w:p>
      <w:r>
        <w:t>Woody: 2 keer</w:t>
      </w:r>
    </w:p>
    <w:p>
      <w:r>
        <w:t>Workzone: 2 keer</w:t>
      </w:r>
    </w:p>
    <w:p>
      <w:r>
        <w:t>Xandres X-Line: 2 keer</w:t>
      </w:r>
    </w:p>
    <w:p>
      <w:r>
        <w:t>Yes Boutique: 2 keer</w:t>
      </w:r>
    </w:p>
    <w:p>
      <w:r>
        <w:t>Zoeloe: 2 keer</w:t>
      </w:r>
    </w:p>
    <w:p>
      <w:r>
        <w:t>Zoë Fashion: 2 keer</w:t>
      </w:r>
    </w:p>
    <w:p>
      <w:r>
        <w:br/>
      </w:r>
    </w:p>
    <w:p>
      <w:r>
        <w:rPr>
          <w:b/>
          <w:u w:val="single"/>
        </w:rPr>
        <w:t>Restaurants (360 ketens)</w:t>
      </w:r>
    </w:p>
    <w:p>
      <w:r>
        <w:t>McDonald's: 53 keer</w:t>
      </w:r>
    </w:p>
    <w:p>
      <w:r>
        <w:t>Quick: 45 keer</w:t>
      </w:r>
    </w:p>
    <w:p>
      <w:r>
        <w:t>Lunch Garden: 37 keer</w:t>
      </w:r>
    </w:p>
    <w:p>
      <w:r>
        <w:t>EXKi: 26 keer</w:t>
      </w:r>
    </w:p>
    <w:p>
      <w:r>
        <w:t>Ellis Gourmet Burger: 13 keer</w:t>
      </w:r>
    </w:p>
    <w:p>
      <w:r>
        <w:t>Hong Kong: 11 keer</w:t>
      </w:r>
    </w:p>
    <w:p>
      <w:r>
        <w:t>The Foodmaker: 9 keer</w:t>
      </w:r>
    </w:p>
    <w:p>
      <w:r>
        <w:t>Basic Italian: 8 keer</w:t>
      </w:r>
    </w:p>
    <w:p>
      <w:r>
        <w:t>China Garden: 7 keer</w:t>
      </w:r>
    </w:p>
    <w:p>
      <w:r>
        <w:t>Colmar: 7 keer</w:t>
      </w:r>
    </w:p>
    <w:p>
      <w:r>
        <w:t>De Lange Muur: 7 keer</w:t>
      </w:r>
    </w:p>
    <w:p>
      <w:r>
        <w:t>Hector Chicken: 7 keer</w:t>
      </w:r>
    </w:p>
    <w:p>
      <w:r>
        <w:t>China Express: 6 keer</w:t>
      </w:r>
    </w:p>
    <w:p>
      <w:r>
        <w:t>Paul's Boutique: 6 keer</w:t>
      </w:r>
    </w:p>
    <w:p>
      <w:r>
        <w:t>The Noodle Bar: 6 keer</w:t>
      </w:r>
    </w:p>
    <w:p>
      <w:r>
        <w:t>Amadeus: 5 keer</w:t>
      </w:r>
    </w:p>
    <w:p>
      <w:r>
        <w:t>Brussels Grill: 5 keer</w:t>
      </w:r>
    </w:p>
    <w:p>
      <w:r>
        <w:t>Capriani: 5 keer</w:t>
      </w:r>
    </w:p>
    <w:p>
      <w:r>
        <w:t>La Cantina: 5 keer</w:t>
      </w:r>
    </w:p>
    <w:p>
      <w:r>
        <w:t>Lotus: 5 keer</w:t>
      </w:r>
    </w:p>
    <w:p>
      <w:r>
        <w:t>Lucy Chang: 5 keer</w:t>
      </w:r>
    </w:p>
    <w:p>
      <w:r>
        <w:t>Mandarin: 5 keer</w:t>
      </w:r>
    </w:p>
    <w:p>
      <w:r>
        <w:t>Onder Den Toren: 5 keer</w:t>
      </w:r>
    </w:p>
    <w:p>
      <w:r>
        <w:t>Peking: 5 keer</w:t>
      </w:r>
    </w:p>
    <w:p>
      <w:r>
        <w:t>Sushi King: 5 keer</w:t>
      </w:r>
    </w:p>
    <w:p>
      <w:r>
        <w:t>Sushi Palace: 5 keer</w:t>
      </w:r>
    </w:p>
    <w:p>
      <w:r>
        <w:t>Sushi Shop: 5 keer</w:t>
      </w:r>
    </w:p>
    <w:p>
      <w:r>
        <w:t>Wok Dynasty: 5 keer</w:t>
      </w:r>
    </w:p>
    <w:p>
      <w:r>
        <w:t>Zorba: 5 keer</w:t>
      </w:r>
    </w:p>
    <w:p>
      <w:r>
        <w:t>'t Pleintje: 4 keer</w:t>
      </w:r>
    </w:p>
    <w:p>
      <w:r>
        <w:t>Balls &amp; Glory: 4 keer</w:t>
      </w:r>
    </w:p>
    <w:p>
      <w:r>
        <w:t>Burger King: 4 keer</w:t>
      </w:r>
    </w:p>
    <w:p>
      <w:r>
        <w:t>Canton: 4 keer</w:t>
      </w:r>
    </w:p>
    <w:p>
      <w:r>
        <w:t>De Mangerie: 4 keer</w:t>
      </w:r>
    </w:p>
    <w:p>
      <w:r>
        <w:t>De Pastorie: 4 keer</w:t>
      </w:r>
    </w:p>
    <w:p>
      <w:r>
        <w:t>Dynasty: 4 keer</w:t>
      </w:r>
    </w:p>
    <w:p>
      <w:r>
        <w:t>El Greco: 4 keer</w:t>
      </w:r>
    </w:p>
    <w:p>
      <w:r>
        <w:t>Hong Kong City: 4 keer</w:t>
      </w:r>
    </w:p>
    <w:p>
      <w:r>
        <w:t>La Dolce Vita: 4 keer</w:t>
      </w:r>
    </w:p>
    <w:p>
      <w:r>
        <w:t>La Fontanella: 4 keer</w:t>
      </w:r>
    </w:p>
    <w:p>
      <w:r>
        <w:t>La Piazza: 4 keer</w:t>
      </w:r>
    </w:p>
    <w:p>
      <w:r>
        <w:t>Le Schievelavabo: 4 keer</w:t>
      </w:r>
    </w:p>
    <w:p>
      <w:r>
        <w:t>Mister Spaghetti: 4 keer</w:t>
      </w:r>
    </w:p>
    <w:p>
      <w:r>
        <w:t>Restaurant Makro: 4 keer</w:t>
      </w:r>
    </w:p>
    <w:p>
      <w:r>
        <w:t>Sakura: 4 keer</w:t>
      </w:r>
    </w:p>
    <w:p>
      <w:r>
        <w:t>'t Alternatief: 3 keer</w:t>
      </w:r>
    </w:p>
    <w:p>
      <w:r>
        <w:t>'t Fonteintje: 3 keer</w:t>
      </w:r>
    </w:p>
    <w:p>
      <w:r>
        <w:t>'t Gemeentehuis: 3 keer</w:t>
      </w:r>
    </w:p>
    <w:p>
      <w:r>
        <w:t>Amon: 3 keer</w:t>
      </w:r>
    </w:p>
    <w:p>
      <w:r>
        <w:t>Anatolia: 3 keer</w:t>
      </w:r>
    </w:p>
    <w:p>
      <w:r>
        <w:t>Be Burger: 3 keer</w:t>
      </w:r>
    </w:p>
    <w:p>
      <w:r>
        <w:t>Beukenhof: 3 keer</w:t>
      </w:r>
    </w:p>
    <w:p>
      <w:r>
        <w:t>Boston Steak House: 3 keer</w:t>
      </w:r>
    </w:p>
    <w:p>
      <w:r>
        <w:t>Casa Mia: 3 keer</w:t>
      </w:r>
    </w:p>
    <w:p>
      <w:r>
        <w:t>Casa Nostra: 3 keer</w:t>
      </w:r>
    </w:p>
    <w:p>
      <w:r>
        <w:t>Chen's Garden: 3 keer</w:t>
      </w:r>
    </w:p>
    <w:p>
      <w:r>
        <w:t>China: 3 keer</w:t>
      </w:r>
    </w:p>
    <w:p>
      <w:r>
        <w:t>China Town: 3 keer</w:t>
      </w:r>
    </w:p>
    <w:p>
      <w:r>
        <w:t>D'Hoeve: 3 keer</w:t>
      </w:r>
    </w:p>
    <w:p>
      <w:r>
        <w:t>Da Vinci: 3 keer</w:t>
      </w:r>
    </w:p>
    <w:p>
      <w:r>
        <w:t>De Chinese Muur: 3 keer</w:t>
      </w:r>
    </w:p>
    <w:p>
      <w:r>
        <w:t>De Koornbloem: 3 keer</w:t>
      </w:r>
    </w:p>
    <w:p>
      <w:r>
        <w:t>De Mouterij: 3 keer</w:t>
      </w:r>
    </w:p>
    <w:p>
      <w:r>
        <w:t>De Wingerd: 3 keer</w:t>
      </w:r>
    </w:p>
    <w:p>
      <w:r>
        <w:t>Den Engel: 3 keer</w:t>
      </w:r>
    </w:p>
    <w:p>
      <w:r>
        <w:t>Dikke Mee: 3 keer</w:t>
      </w:r>
    </w:p>
    <w:p>
      <w:r>
        <w:t>Eet-Kafee: 3 keer</w:t>
      </w:r>
    </w:p>
    <w:p>
      <w:r>
        <w:t>Green Kitchen: 3 keer</w:t>
      </w:r>
    </w:p>
    <w:p>
      <w:r>
        <w:t>Greenway Veggie Resto: 3 keer</w:t>
      </w:r>
    </w:p>
    <w:p>
      <w:r>
        <w:t>Happy Garden: 3 keer</w:t>
      </w:r>
    </w:p>
    <w:p>
      <w:r>
        <w:t>Il Carpaccio: 3 keer</w:t>
      </w:r>
    </w:p>
    <w:p>
      <w:r>
        <w:t>Knossos: 3 keer</w:t>
      </w:r>
    </w:p>
    <w:p>
      <w:r>
        <w:t>Les 2 Orients: 3 keer</w:t>
      </w:r>
    </w:p>
    <w:p>
      <w:r>
        <w:t>Lucky Garden: 3 keer</w:t>
      </w:r>
    </w:p>
    <w:p>
      <w:r>
        <w:t>Makisu: 3 keer</w:t>
      </w:r>
    </w:p>
    <w:p>
      <w:r>
        <w:t>Mistral: 3 keer</w:t>
      </w:r>
    </w:p>
    <w:p>
      <w:r>
        <w:t>My Way: 3 keer</w:t>
      </w:r>
    </w:p>
    <w:p>
      <w:r>
        <w:t>New China: 3 keer</w:t>
      </w:r>
    </w:p>
    <w:p>
      <w:r>
        <w:t>Orient Kitchen: 3 keer</w:t>
      </w:r>
    </w:p>
    <w:p>
      <w:r>
        <w:t>Picasso: 3 keer</w:t>
      </w:r>
    </w:p>
    <w:p>
      <w:r>
        <w:t>Pyramide: 3 keer</w:t>
      </w:r>
    </w:p>
    <w:p>
      <w:r>
        <w:t>Restaurant Zorba: 3 keer</w:t>
      </w:r>
    </w:p>
    <w:p>
      <w:r>
        <w:t>Royal: 3 keer</w:t>
      </w:r>
    </w:p>
    <w:p>
      <w:r>
        <w:t>Santa Maria: 3 keer</w:t>
      </w:r>
    </w:p>
    <w:p>
      <w:r>
        <w:t>Savarin: 3 keer</w:t>
      </w:r>
    </w:p>
    <w:p>
      <w:r>
        <w:t>Sbarro: 3 keer</w:t>
      </w:r>
    </w:p>
    <w:p>
      <w:r>
        <w:t>Sfinx: 3 keer</w:t>
      </w:r>
    </w:p>
    <w:p>
      <w:r>
        <w:t>Shanghai: 3 keer</w:t>
      </w:r>
    </w:p>
    <w:p>
      <w:r>
        <w:t>Shinwi: 3 keer</w:t>
      </w:r>
    </w:p>
    <w:p>
      <w:r>
        <w:t>Sticky Fingers BBQ: 3 keer</w:t>
      </w:r>
    </w:p>
    <w:p>
      <w:r>
        <w:t>Sushiline: 3 keer</w:t>
      </w:r>
    </w:p>
    <w:p>
      <w:r>
        <w:t>Tasty: 3 keer</w:t>
      </w:r>
    </w:p>
    <w:p>
      <w:r>
        <w:t>Terminus: 3 keer</w:t>
      </w:r>
    </w:p>
    <w:p>
      <w:r>
        <w:t>Thai Café: 3 keer</w:t>
      </w:r>
    </w:p>
    <w:p>
      <w:r>
        <w:t>Würst: 3 keer</w:t>
      </w:r>
    </w:p>
    <w:p>
      <w:r>
        <w:t>'t Festijntje: 2 keer</w:t>
      </w:r>
    </w:p>
    <w:p>
      <w:r>
        <w:t>'t Fonduehuisje: 2 keer</w:t>
      </w:r>
    </w:p>
    <w:p>
      <w:r>
        <w:t>'t Fornuis: 2 keer</w:t>
      </w:r>
    </w:p>
    <w:p>
      <w:r>
        <w:t>'t Gerecht: 2 keer</w:t>
      </w:r>
    </w:p>
    <w:p>
      <w:r>
        <w:t>'t Heerenhuys: 2 keer</w:t>
      </w:r>
    </w:p>
    <w:p>
      <w:r>
        <w:t>'t Kasteeltje: 2 keer</w:t>
      </w:r>
    </w:p>
    <w:p>
      <w:r>
        <w:t>'t Konijntje: 2 keer</w:t>
      </w:r>
    </w:p>
    <w:p>
      <w:r>
        <w:t>'t Mosselhuis: 2 keer</w:t>
      </w:r>
    </w:p>
    <w:p>
      <w:r>
        <w:t>'t Sloeberke: 2 keer</w:t>
      </w:r>
    </w:p>
    <w:p>
      <w:r>
        <w:t>'t Sparhof: 2 keer</w:t>
      </w:r>
    </w:p>
    <w:p>
      <w:r>
        <w:t>'t Stoveke: 2 keer</w:t>
      </w:r>
    </w:p>
    <w:p>
      <w:r>
        <w:t>'t Vadderke: 2 keer</w:t>
      </w:r>
    </w:p>
    <w:p>
      <w:r>
        <w:t>'t Vossenhol: 2 keer</w:t>
      </w:r>
    </w:p>
    <w:p>
      <w:r>
        <w:t>'t Zwaantje: 2 keer</w:t>
      </w:r>
    </w:p>
    <w:p>
      <w:r>
        <w:t>A la Carte: 2 keer</w:t>
      </w:r>
    </w:p>
    <w:p>
      <w:r>
        <w:t>Adriatico: 2 keer</w:t>
      </w:r>
    </w:p>
    <w:p>
      <w:r>
        <w:t>Al Parma: 2 keer</w:t>
      </w:r>
    </w:p>
    <w:p>
      <w:r>
        <w:t>Al Piccolo Mondo: 2 keer</w:t>
      </w:r>
    </w:p>
    <w:p>
      <w:r>
        <w:t>Alexander Grill: 2 keer</w:t>
      </w:r>
    </w:p>
    <w:p>
      <w:r>
        <w:t>Alexandre: 2 keer</w:t>
      </w:r>
    </w:p>
    <w:p>
      <w:r>
        <w:t>Aquarel: 2 keer</w:t>
      </w:r>
    </w:p>
    <w:p>
      <w:r>
        <w:t>Atsushi: 2 keer</w:t>
      </w:r>
    </w:p>
    <w:p>
      <w:r>
        <w:t>Au Vieux Port: 2 keer</w:t>
      </w:r>
    </w:p>
    <w:p>
      <w:r>
        <w:t>Auberge Napoleon: 2 keer</w:t>
      </w:r>
    </w:p>
    <w:p>
      <w:r>
        <w:t>Aux Quatre Saisons: 2 keer</w:t>
      </w:r>
    </w:p>
    <w:p>
      <w:r>
        <w:t>Barabas: 2 keer</w:t>
      </w:r>
    </w:p>
    <w:p>
      <w:r>
        <w:t>Belle Vue: 2 keer</w:t>
      </w:r>
    </w:p>
    <w:p>
      <w:r>
        <w:t>Bia Mara: 2 keer</w:t>
      </w:r>
    </w:p>
    <w:p>
      <w:r>
        <w:t>Bistro Poirot: 2 keer</w:t>
      </w:r>
    </w:p>
    <w:p>
      <w:r>
        <w:t>Bistro de la Mer: 2 keer</w:t>
      </w:r>
    </w:p>
    <w:p>
      <w:r>
        <w:t>Blink: 2 keer</w:t>
      </w:r>
    </w:p>
    <w:p>
      <w:r>
        <w:t>Bocca d'Oro: 2 keer</w:t>
      </w:r>
    </w:p>
    <w:p>
      <w:r>
        <w:t>Borsalino: 2 keer</w:t>
      </w:r>
    </w:p>
    <w:p>
      <w:r>
        <w:t>Braemhof: 2 keer</w:t>
      </w:r>
    </w:p>
    <w:p>
      <w:r>
        <w:t>Bretoense Hoeve: 2 keer</w:t>
      </w:r>
    </w:p>
    <w:p>
      <w:r>
        <w:t>Brouwershuis: 2 keer</w:t>
      </w:r>
    </w:p>
    <w:p>
      <w:r>
        <w:t>Bruno: 2 keer</w:t>
      </w:r>
    </w:p>
    <w:p>
      <w:r>
        <w:t>Buddhasia: 2 keer</w:t>
      </w:r>
    </w:p>
    <w:p>
      <w:r>
        <w:t>Cappuccino: 2 keer</w:t>
      </w:r>
    </w:p>
    <w:p>
      <w:r>
        <w:t>Carestel: 2 keer</w:t>
      </w:r>
    </w:p>
    <w:p>
      <w:r>
        <w:t>Carlito's: 2 keer</w:t>
      </w:r>
    </w:p>
    <w:p>
      <w:r>
        <w:t>Carpaccio: 2 keer</w:t>
      </w:r>
    </w:p>
    <w:p>
      <w:r>
        <w:t>Carpe Diem: 2 keer</w:t>
      </w:r>
    </w:p>
    <w:p>
      <w:r>
        <w:t>Chatho: 2 keer</w:t>
      </w:r>
    </w:p>
    <w:p>
      <w:r>
        <w:t>Chess Cafe: 2 keer</w:t>
      </w:r>
    </w:p>
    <w:p>
      <w:r>
        <w:t>Chess Cafe Wokrestaurant: 2 keer</w:t>
      </w:r>
    </w:p>
    <w:p>
      <w:r>
        <w:t>Chez Marie: 2 keer</w:t>
      </w:r>
    </w:p>
    <w:p>
      <w:r>
        <w:t>Chez Moi: 2 keer</w:t>
      </w:r>
    </w:p>
    <w:p>
      <w:r>
        <w:t>Chi-Chi's: 2 keer</w:t>
      </w:r>
    </w:p>
    <w:p>
      <w:r>
        <w:t>China Paleis: 2 keer</w:t>
      </w:r>
    </w:p>
    <w:p>
      <w:r>
        <w:t>Ciao: 2 keer</w:t>
      </w:r>
    </w:p>
    <w:p>
      <w:r>
        <w:t>Cigköftem: 2 keer</w:t>
      </w:r>
    </w:p>
    <w:p>
      <w:r>
        <w:t>Comocomo: 2 keer</w:t>
      </w:r>
    </w:p>
    <w:p>
      <w:r>
        <w:t>Corfou: 2 keer</w:t>
      </w:r>
    </w:p>
    <w:p>
      <w:r>
        <w:t>Corfu: 2 keer</w:t>
      </w:r>
    </w:p>
    <w:p>
      <w:r>
        <w:t>Cultuurcafé: 2 keer</w:t>
      </w:r>
    </w:p>
    <w:p>
      <w:r>
        <w:t>Da Mimmo: 2 keer</w:t>
      </w:r>
    </w:p>
    <w:p>
      <w:r>
        <w:t>De Beurs: 2 keer</w:t>
      </w:r>
    </w:p>
    <w:p>
      <w:r>
        <w:t>De Boshoeve: 2 keer</w:t>
      </w:r>
    </w:p>
    <w:p>
      <w:r>
        <w:t>De Foyer: 2 keer</w:t>
      </w:r>
    </w:p>
    <w:p>
      <w:r>
        <w:t>De Gouden Schoen: 2 keer</w:t>
      </w:r>
    </w:p>
    <w:p>
      <w:r>
        <w:t>De Griek: 2 keer</w:t>
      </w:r>
    </w:p>
    <w:p>
      <w:r>
        <w:t>De Heerlyckheid: 2 keer</w:t>
      </w:r>
    </w:p>
    <w:p>
      <w:r>
        <w:t>De Kasteelhoeve: 2 keer</w:t>
      </w:r>
    </w:p>
    <w:p>
      <w:r>
        <w:t>De Kleine Prins: 2 keer</w:t>
      </w:r>
    </w:p>
    <w:p>
      <w:r>
        <w:t>De Klimop: 2 keer</w:t>
      </w:r>
    </w:p>
    <w:p>
      <w:r>
        <w:t>De Klok: 2 keer</w:t>
      </w:r>
    </w:p>
    <w:p>
      <w:r>
        <w:t>De Klokke: 2 keer</w:t>
      </w:r>
    </w:p>
    <w:p>
      <w:r>
        <w:t>De Koetsier: 2 keer</w:t>
      </w:r>
    </w:p>
    <w:p>
      <w:r>
        <w:t>De Kroon: 2 keer</w:t>
      </w:r>
    </w:p>
    <w:p>
      <w:r>
        <w:t>De Lekpot: 2 keer</w:t>
      </w:r>
    </w:p>
    <w:p>
      <w:r>
        <w:t>De Lieve: 2 keer</w:t>
      </w:r>
    </w:p>
    <w:p>
      <w:r>
        <w:t>De Markgrave: 2 keer</w:t>
      </w:r>
    </w:p>
    <w:p>
      <w:r>
        <w:t>De Mart: 2 keer</w:t>
      </w:r>
    </w:p>
    <w:p>
      <w:r>
        <w:t>De Molen: 2 keer</w:t>
      </w:r>
    </w:p>
    <w:p>
      <w:r>
        <w:t>De Notelaar: 2 keer</w:t>
      </w:r>
    </w:p>
    <w:p>
      <w:r>
        <w:t>De Pauw: 2 keer</w:t>
      </w:r>
    </w:p>
    <w:p>
      <w:r>
        <w:t>De Pepermolen: 2 keer</w:t>
      </w:r>
    </w:p>
    <w:p>
      <w:r>
        <w:t>De Pomp: 2 keer</w:t>
      </w:r>
    </w:p>
    <w:p>
      <w:r>
        <w:t>De Pottekijker: 2 keer</w:t>
      </w:r>
    </w:p>
    <w:p>
      <w:r>
        <w:t>De Prins: 2 keer</w:t>
      </w:r>
    </w:p>
    <w:p>
      <w:r>
        <w:t>De Sampan: 2 keer</w:t>
      </w:r>
    </w:p>
    <w:p>
      <w:r>
        <w:t>De Sloepe: 2 keer</w:t>
      </w:r>
    </w:p>
    <w:p>
      <w:r>
        <w:t>De Sneppe: 2 keer</w:t>
      </w:r>
    </w:p>
    <w:p>
      <w:r>
        <w:t>De Verleiding: 2 keer</w:t>
      </w:r>
    </w:p>
    <w:p>
      <w:r>
        <w:t>De Vijf Seizoenen: 2 keer</w:t>
      </w:r>
    </w:p>
    <w:p>
      <w:r>
        <w:t>De Waaiberg: 2 keer</w:t>
      </w:r>
    </w:p>
    <w:p>
      <w:r>
        <w:t>De Zeeparel: 2 keer</w:t>
      </w:r>
    </w:p>
    <w:p>
      <w:r>
        <w:t>De Zoete Zonde: 2 keer</w:t>
      </w:r>
    </w:p>
    <w:p>
      <w:r>
        <w:t>De Zwaan: 2 keer</w:t>
      </w:r>
    </w:p>
    <w:p>
      <w:r>
        <w:t>Delizioso: 2 keer</w:t>
      </w:r>
    </w:p>
    <w:p>
      <w:r>
        <w:t>Den Anker: 2 keer</w:t>
      </w:r>
    </w:p>
    <w:p>
      <w:r>
        <w:t>Den Artiest: 2 keer</w:t>
      </w:r>
    </w:p>
    <w:p>
      <w:r>
        <w:t>Den Boomgaard: 2 keer</w:t>
      </w:r>
    </w:p>
    <w:p>
      <w:r>
        <w:t>Den Gouden Karpel: 2 keer</w:t>
      </w:r>
    </w:p>
    <w:p>
      <w:r>
        <w:t>Divino: 2 keer</w:t>
      </w:r>
    </w:p>
    <w:p>
      <w:r>
        <w:t>Dolce Vita: 2 keer</w:t>
      </w:r>
    </w:p>
    <w:p>
      <w:r>
        <w:t>Don Camillo: 2 keer</w:t>
      </w:r>
    </w:p>
    <w:p>
      <w:r>
        <w:t>Don Peppino: 2 keer</w:t>
      </w:r>
    </w:p>
    <w:p>
      <w:r>
        <w:t>Dragon City: 2 keer</w:t>
      </w:r>
    </w:p>
    <w:p>
      <w:r>
        <w:t>Eethuis Florya: 2 keer</w:t>
      </w:r>
    </w:p>
    <w:p>
      <w:r>
        <w:t>Eethuis Istanbul: 2 keer</w:t>
      </w:r>
    </w:p>
    <w:p>
      <w:r>
        <w:t>Eethuis Kodak: 2 keer</w:t>
      </w:r>
    </w:p>
    <w:p>
      <w:r>
        <w:t>Eethuis Orient: 2 keer</w:t>
      </w:r>
    </w:p>
    <w:p>
      <w:r>
        <w:t>Egyptische Grillroom Isis: 2 keer</w:t>
      </w:r>
    </w:p>
    <w:p>
      <w:r>
        <w:t>El Chiringuito: 2 keer</w:t>
      </w:r>
    </w:p>
    <w:p>
      <w:r>
        <w:t>Entre Nous: 2 keer</w:t>
      </w:r>
    </w:p>
    <w:p>
      <w:r>
        <w:t>Espace Sushi: 2 keer</w:t>
      </w:r>
    </w:p>
    <w:p>
      <w:r>
        <w:t>Fantasia: 2 keer</w:t>
      </w:r>
    </w:p>
    <w:p>
      <w:r>
        <w:t>Farao: 2 keer</w:t>
      </w:r>
    </w:p>
    <w:p>
      <w:r>
        <w:t>Fish &amp; Eat: 2 keer</w:t>
      </w:r>
    </w:p>
    <w:p>
      <w:r>
        <w:t>Fleur de Menthe: 2 keer</w:t>
      </w:r>
    </w:p>
    <w:p>
      <w:r>
        <w:t>Fleur de Sel: 2 keer</w:t>
      </w:r>
    </w:p>
    <w:p>
      <w:r>
        <w:t>Foodsquare: 2 keer</w:t>
      </w:r>
    </w:p>
    <w:p>
      <w:r>
        <w:t>Forum: 2 keer</w:t>
      </w:r>
    </w:p>
    <w:p>
      <w:r>
        <w:t>Ganesh: 2 keer</w:t>
      </w:r>
    </w:p>
    <w:p>
      <w:r>
        <w:t>Gaspar: 2 keer</w:t>
      </w:r>
    </w:p>
    <w:p>
      <w:r>
        <w:t>Giuliano: 2 keer</w:t>
      </w:r>
    </w:p>
    <w:p>
      <w:r>
        <w:t>Golden City: 2 keer</w:t>
      </w:r>
    </w:p>
    <w:p>
      <w:r>
        <w:t>Golden House: 2 keer</w:t>
      </w:r>
    </w:p>
    <w:p>
      <w:r>
        <w:t>Gusto: 2 keer</w:t>
      </w:r>
    </w:p>
    <w:p>
      <w:r>
        <w:t>Hangar 220: 2 keer</w:t>
      </w:r>
    </w:p>
    <w:p>
      <w:r>
        <w:t>Het Burgerhuis: 2 keer</w:t>
      </w:r>
    </w:p>
    <w:p>
      <w:r>
        <w:t>Het Gebaar: 2 keer</w:t>
      </w:r>
    </w:p>
    <w:p>
      <w:r>
        <w:t>Het Genoegen: 2 keer</w:t>
      </w:r>
    </w:p>
    <w:p>
      <w:r>
        <w:t>Het Gouden Hoofd: 2 keer</w:t>
      </w:r>
    </w:p>
    <w:p>
      <w:r>
        <w:t>Het Land: 2 keer</w:t>
      </w:r>
    </w:p>
    <w:p>
      <w:r>
        <w:t>Himalayan Restaurant: 2 keer</w:t>
      </w:r>
    </w:p>
    <w:p>
      <w:r>
        <w:t>Hippocampe: 2 keer</w:t>
      </w:r>
    </w:p>
    <w:p>
      <w:r>
        <w:t>Hof van Riemen: 2 keer</w:t>
      </w:r>
    </w:p>
    <w:p>
      <w:r>
        <w:t>Hong Kong Garden: 2 keer</w:t>
      </w:r>
    </w:p>
    <w:p>
      <w:r>
        <w:t>Hu Bin: 2 keer</w:t>
      </w:r>
    </w:p>
    <w:p>
      <w:r>
        <w:t>Ichiban: 2 keer</w:t>
      </w:r>
    </w:p>
    <w:p>
      <w:r>
        <w:t>Il Capriccio: 2 keer</w:t>
      </w:r>
    </w:p>
    <w:p>
      <w:r>
        <w:t>Il Cortile: 2 keer</w:t>
      </w:r>
    </w:p>
    <w:p>
      <w:r>
        <w:t>Il Peperoncino: 2 keer</w:t>
      </w:r>
    </w:p>
    <w:p>
      <w:r>
        <w:t>Il Sorrento: 2 keer</w:t>
      </w:r>
    </w:p>
    <w:p>
      <w:r>
        <w:t>Il Vesuvio: 2 keer</w:t>
      </w:r>
    </w:p>
    <w:p>
      <w:r>
        <w:t>Il destino: 2 keer</w:t>
      </w:r>
    </w:p>
    <w:p>
      <w:r>
        <w:t>In De Kroon: 2 keer</w:t>
      </w:r>
    </w:p>
    <w:p>
      <w:r>
        <w:t>Intermezzo: 2 keer</w:t>
      </w:r>
    </w:p>
    <w:p>
      <w:r>
        <w:t>Isis: 2 keer</w:t>
      </w:r>
    </w:p>
    <w:p>
      <w:r>
        <w:t>Istanbul: 2 keer</w:t>
      </w:r>
    </w:p>
    <w:p>
      <w:r>
        <w:t>Italia Grill: 2 keer</w:t>
      </w:r>
    </w:p>
    <w:p>
      <w:r>
        <w:t>Jour de Fête: 2 keer</w:t>
      </w:r>
    </w:p>
    <w:p>
      <w:r>
        <w:t>Jumbo: 2 keer</w:t>
      </w:r>
    </w:p>
    <w:p>
      <w:r>
        <w:t>Kabuki: 2 keer</w:t>
      </w:r>
    </w:p>
    <w:p>
      <w:r>
        <w:t>Kampernoelie: 2 keer</w:t>
      </w:r>
    </w:p>
    <w:p>
      <w:r>
        <w:t>Klavertje Vier: 2 keer</w:t>
      </w:r>
    </w:p>
    <w:p>
      <w:r>
        <w:t>Kohinoor: 2 keer</w:t>
      </w:r>
    </w:p>
    <w:p>
      <w:r>
        <w:t>Krua Thai: 2 keer</w:t>
      </w:r>
    </w:p>
    <w:p>
      <w:r>
        <w:t>L'Autre Vie: 2 keer</w:t>
      </w:r>
    </w:p>
    <w:p>
      <w:r>
        <w:t>L'Estaminet: 2 keer</w:t>
      </w:r>
    </w:p>
    <w:p>
      <w:r>
        <w:t>La Capannina: 2 keer</w:t>
      </w:r>
    </w:p>
    <w:p>
      <w:r>
        <w:t>La Chine: 2 keer</w:t>
      </w:r>
    </w:p>
    <w:p>
      <w:r>
        <w:t>La Cucina: 2 keer</w:t>
      </w:r>
    </w:p>
    <w:p>
      <w:r>
        <w:t>La Grande Muraille: 2 keer</w:t>
      </w:r>
    </w:p>
    <w:p>
      <w:r>
        <w:t>La Locanda: 2 keer</w:t>
      </w:r>
    </w:p>
    <w:p>
      <w:r>
        <w:t>La Luna: 2 keer</w:t>
      </w:r>
    </w:p>
    <w:p>
      <w:r>
        <w:t>La Medina: 2 keer</w:t>
      </w:r>
    </w:p>
    <w:p>
      <w:r>
        <w:t>La Tavernetta: 2 keer</w:t>
      </w:r>
    </w:p>
    <w:p>
      <w:r>
        <w:t>La Tazza: 2 keer</w:t>
      </w:r>
    </w:p>
    <w:p>
      <w:r>
        <w:t>La Terrasse: 2 keer</w:t>
      </w:r>
    </w:p>
    <w:p>
      <w:r>
        <w:t>La Terrazza: 2 keer</w:t>
      </w:r>
    </w:p>
    <w:p>
      <w:r>
        <w:t>La Trattoria: 2 keer</w:t>
      </w:r>
    </w:p>
    <w:p>
      <w:r>
        <w:t>Lagash: 2 keer</w:t>
      </w:r>
    </w:p>
    <w:p>
      <w:r>
        <w:t>Le Belvédère: 2 keer</w:t>
      </w:r>
    </w:p>
    <w:p>
      <w:r>
        <w:t>Le Chevalier: 2 keer</w:t>
      </w:r>
    </w:p>
    <w:p>
      <w:r>
        <w:t>Le Nil: 2 keer</w:t>
      </w:r>
    </w:p>
    <w:p>
      <w:r>
        <w:t>Le Petit Belge: 2 keer</w:t>
      </w:r>
    </w:p>
    <w:p>
      <w:r>
        <w:t>Le Quai: 2 keer</w:t>
      </w:r>
    </w:p>
    <w:p>
      <w:r>
        <w:t>Le Rabelais: 2 keer</w:t>
      </w:r>
    </w:p>
    <w:p>
      <w:r>
        <w:t>Le Zorba: 2 keer</w:t>
      </w:r>
    </w:p>
    <w:p>
      <w:r>
        <w:t>Lin Fa: 2 keer</w:t>
      </w:r>
    </w:p>
    <w:p>
      <w:r>
        <w:t>Little India: 2 keer</w:t>
      </w:r>
    </w:p>
    <w:p>
      <w:r>
        <w:t>Lotus Garden: 2 keer</w:t>
      </w:r>
    </w:p>
    <w:p>
      <w:r>
        <w:t>Lunch Time: 2 keer</w:t>
      </w:r>
    </w:p>
    <w:p>
      <w:r>
        <w:t>Lychee: 2 keer</w:t>
      </w:r>
    </w:p>
    <w:p>
      <w:r>
        <w:t>Maharaja Tandoori: 2 keer</w:t>
      </w:r>
    </w:p>
    <w:p>
      <w:r>
        <w:t>Mai Thai: 2 keer</w:t>
      </w:r>
    </w:p>
    <w:p>
      <w:r>
        <w:t>Man Wah: 2 keer</w:t>
      </w:r>
    </w:p>
    <w:p>
      <w:r>
        <w:t>Manola: 2 keer</w:t>
      </w:r>
    </w:p>
    <w:p>
      <w:r>
        <w:t>Marchica: 2 keer</w:t>
      </w:r>
    </w:p>
    <w:p>
      <w:r>
        <w:t>Marhaba: 2 keer</w:t>
      </w:r>
    </w:p>
    <w:p>
      <w:r>
        <w:t>Marmiet: 2 keer</w:t>
      </w:r>
    </w:p>
    <w:p>
      <w:r>
        <w:t>Matiate: 2 keer</w:t>
      </w:r>
    </w:p>
    <w:p>
      <w:r>
        <w:t>Mediterraneo: 2 keer</w:t>
      </w:r>
    </w:p>
    <w:p>
      <w:r>
        <w:t>Meet Meat: 2 keer</w:t>
      </w:r>
    </w:p>
    <w:p>
      <w:r>
        <w:t>Merlot: 2 keer</w:t>
      </w:r>
    </w:p>
    <w:p>
      <w:r>
        <w:t>Miam Miam: 2 keer</w:t>
      </w:r>
    </w:p>
    <w:p>
      <w:r>
        <w:t>Molenhof: 2 keer</w:t>
      </w:r>
    </w:p>
    <w:p>
      <w:r>
        <w:t>Mosselhuis: 2 keer</w:t>
      </w:r>
    </w:p>
    <w:p>
      <w:r>
        <w:t>Nam King: 2 keer</w:t>
      </w:r>
    </w:p>
    <w:p>
      <w:r>
        <w:t>Namaste: 2 keer</w:t>
      </w:r>
    </w:p>
    <w:p>
      <w:r>
        <w:t>Ocean City: 2 keer</w:t>
      </w:r>
    </w:p>
    <w:p>
      <w:r>
        <w:t>Oriëntal: 2 keer</w:t>
      </w:r>
    </w:p>
    <w:p>
      <w:r>
        <w:t>Osaka: 2 keer</w:t>
      </w:r>
    </w:p>
    <w:p>
      <w:r>
        <w:t>Osteria Dei Cavalieri: 2 keer</w:t>
      </w:r>
    </w:p>
    <w:p>
      <w:r>
        <w:t>Pampas Rodizio: 2 keer</w:t>
      </w:r>
    </w:p>
    <w:p>
      <w:r>
        <w:t>Paparazzi: 2 keer</w:t>
      </w:r>
    </w:p>
    <w:p>
      <w:r>
        <w:t>Papillon: 2 keer</w:t>
      </w:r>
    </w:p>
    <w:p>
      <w:r>
        <w:t>Parnasse: 2 keer</w:t>
      </w:r>
    </w:p>
    <w:p>
      <w:r>
        <w:t>Passe-Vite: 2 keer</w:t>
      </w:r>
    </w:p>
    <w:p>
      <w:r>
        <w:t>Pasta Al Dente: 2 keer</w:t>
      </w:r>
    </w:p>
    <w:p>
      <w:r>
        <w:t>Pasta Cosi: 2 keer</w:t>
      </w:r>
    </w:p>
    <w:p>
      <w:r>
        <w:t>Pastabar Miam Miam: 2 keer</w:t>
      </w:r>
    </w:p>
    <w:p>
      <w:r>
        <w:t>Peking Wok: 2 keer</w:t>
      </w:r>
    </w:p>
    <w:p>
      <w:r>
        <w:t>Phoenix Garden: 2 keer</w:t>
      </w:r>
    </w:p>
    <w:p>
      <w:r>
        <w:t>Picardie: 2 keer</w:t>
      </w:r>
    </w:p>
    <w:p>
      <w:r>
        <w:t>Pietje Pek: 2 keer</w:t>
      </w:r>
    </w:p>
    <w:p>
      <w:r>
        <w:t>Poseidon: 2 keer</w:t>
      </w:r>
    </w:p>
    <w:p>
      <w:r>
        <w:t>RAW Salad Company: 2 keer</w:t>
      </w:r>
    </w:p>
    <w:p>
      <w:r>
        <w:t>Raphaël: 2 keer</w:t>
      </w:r>
    </w:p>
    <w:p>
      <w:r>
        <w:t>Restaurant 't Hoeveke: 2 keer</w:t>
      </w:r>
    </w:p>
    <w:p>
      <w:r>
        <w:t>Restaurant Athene: 2 keer</w:t>
      </w:r>
    </w:p>
    <w:p>
      <w:r>
        <w:t>Restaurant Belga Queen: 2 keer</w:t>
      </w:r>
    </w:p>
    <w:p>
      <w:r>
        <w:t>Restaurant De Lange Muur: 2 keer</w:t>
      </w:r>
    </w:p>
    <w:p>
      <w:r>
        <w:t>Restaurant Hellas: 2 keer</w:t>
      </w:r>
    </w:p>
    <w:p>
      <w:r>
        <w:t>Restaurant Hong Kong: 2 keer</w:t>
      </w:r>
    </w:p>
    <w:p>
      <w:r>
        <w:t>Restaurant Martino: 2 keer</w:t>
      </w:r>
    </w:p>
    <w:p>
      <w:r>
        <w:t>Restaurant Rhodos: 2 keer</w:t>
      </w:r>
    </w:p>
    <w:p>
      <w:r>
        <w:t>Rimini: 2 keer</w:t>
      </w:r>
    </w:p>
    <w:p>
      <w:r>
        <w:t>Ristretto: 2 keer</w:t>
      </w:r>
    </w:p>
    <w:p>
      <w:r>
        <w:t>Rustic: 2 keer</w:t>
      </w:r>
    </w:p>
    <w:p>
      <w:r>
        <w:t>Saigon: 2 keer</w:t>
      </w:r>
    </w:p>
    <w:p>
      <w:r>
        <w:t>Saloniki: 2 keer</w:t>
      </w:r>
    </w:p>
    <w:p>
      <w:r>
        <w:t>San George: 2 keer</w:t>
      </w:r>
    </w:p>
    <w:p>
      <w:r>
        <w:t>San Marco: 2 keer</w:t>
      </w:r>
    </w:p>
    <w:p>
      <w:r>
        <w:t>San Remo: 2 keer</w:t>
      </w:r>
    </w:p>
    <w:p>
      <w:r>
        <w:t>Sanseveria: 2 keer</w:t>
      </w:r>
    </w:p>
    <w:p>
      <w:r>
        <w:t>Shogun: 2 keer</w:t>
      </w:r>
    </w:p>
    <w:p>
      <w:r>
        <w:t>Six Nations: 2 keer</w:t>
      </w:r>
    </w:p>
    <w:p>
      <w:r>
        <w:t>Skievelat: 2 keer</w:t>
      </w:r>
    </w:p>
    <w:p>
      <w:r>
        <w:t>Spijshuis Godelieve: 2 keer</w:t>
      </w:r>
    </w:p>
    <w:p>
      <w:r>
        <w:t>Sushi World: 2 keer</w:t>
      </w:r>
    </w:p>
    <w:p>
      <w:r>
        <w:t>Swatow: 2 keer</w:t>
      </w:r>
    </w:p>
    <w:p>
      <w:r>
        <w:t>Taste of India: 2 keer</w:t>
      </w:r>
    </w:p>
    <w:p>
      <w:r>
        <w:t>Tasty World: 2 keer</w:t>
      </w:r>
    </w:p>
    <w:p>
      <w:r>
        <w:t>Tea &amp; Eat: 2 keer</w:t>
      </w:r>
    </w:p>
    <w:p>
      <w:r>
        <w:t>Tex-Mex: 2 keer</w:t>
      </w:r>
    </w:p>
    <w:p>
      <w:r>
        <w:t>The Lodge: 2 keer</w:t>
      </w:r>
    </w:p>
    <w:p>
      <w:r>
        <w:t>Time for Thai: 2 keer</w:t>
      </w:r>
    </w:p>
    <w:p>
      <w:r>
        <w:t>Tivoli: 2 keer</w:t>
      </w:r>
    </w:p>
    <w:p>
      <w:r>
        <w:t>Tokyo: 2 keer</w:t>
      </w:r>
    </w:p>
    <w:p>
      <w:r>
        <w:t>Tom's Diner: 2 keer</w:t>
      </w:r>
    </w:p>
    <w:p>
      <w:r>
        <w:t>Tonton Chami: 2 keer</w:t>
      </w:r>
    </w:p>
    <w:p>
      <w:r>
        <w:t>Trobbiani's Place: 2 keer</w:t>
      </w:r>
    </w:p>
    <w:p>
      <w:r>
        <w:t>Twins: 2 keer</w:t>
      </w:r>
    </w:p>
    <w:p>
      <w:r>
        <w:t>Umamido: 2 keer</w:t>
      </w:r>
    </w:p>
    <w:p>
      <w:r>
        <w:t>Villa Borghese: 2 keer</w:t>
      </w:r>
    </w:p>
    <w:p>
      <w:r>
        <w:t>Villa Nova: 2 keer</w:t>
      </w:r>
    </w:p>
    <w:p>
      <w:r>
        <w:t>Villa Romana: 2 keer</w:t>
      </w:r>
    </w:p>
    <w:p>
      <w:r>
        <w:t>Vismet: 2 keer</w:t>
      </w:r>
    </w:p>
    <w:p>
      <w:r>
        <w:t>Vivaldi: 2 keer</w:t>
      </w:r>
    </w:p>
    <w:p>
      <w:r>
        <w:t>Wereldkeuken: 2 keer</w:t>
      </w:r>
    </w:p>
    <w:p>
      <w:r>
        <w:t>Wok A Way: 2 keer</w:t>
      </w:r>
    </w:p>
    <w:p>
      <w:r>
        <w:t>Wok House: 2 keer</w:t>
      </w:r>
    </w:p>
    <w:p>
      <w:r>
        <w:t>Wok Time: 2 keer</w:t>
      </w:r>
    </w:p>
    <w:p>
      <w:r>
        <w:t>Wok to go: 2 keer</w:t>
      </w:r>
    </w:p>
    <w:p>
      <w:r>
        <w:t>Xuri Wok: 2 keer</w:t>
      </w:r>
    </w:p>
    <w:p>
      <w:r>
        <w:t>Yamayu Santatsu: 2 keer</w:t>
      </w:r>
    </w:p>
    <w:p>
      <w:r>
        <w:t>Yeti: 2 keer</w:t>
      </w:r>
    </w:p>
    <w:p>
      <w:r>
        <w:t>Zeezicht: 2 keer</w:t>
      </w:r>
    </w:p>
    <w:p>
      <w:r>
        <w:t>Zus &amp; Zo: 2 keer</w:t>
      </w:r>
    </w:p>
    <w:p>
      <w:r>
        <w:t>d'Entrecôte: 2 keer</w:t>
      </w:r>
    </w:p>
    <w:p>
      <w:r>
        <w:br/>
      </w:r>
    </w:p>
    <w:p>
      <w:r>
        <w:rPr>
          <w:b/>
          <w:u w:val="single"/>
        </w:rPr>
        <w:t>Schoonheidssalons (216 ketens)</w:t>
      </w:r>
    </w:p>
    <w:p>
      <w:r>
        <w:t>Naturelle: 6 keer</w:t>
      </w:r>
    </w:p>
    <w:p>
      <w:r>
        <w:t>Aphrodite: 5 keer</w:t>
      </w:r>
    </w:p>
    <w:p>
      <w:r>
        <w:t>Caroline: 5 keer</w:t>
      </w:r>
    </w:p>
    <w:p>
      <w:r>
        <w:t>Instant Beauté: 5 keer</w:t>
      </w:r>
    </w:p>
    <w:p>
      <w:r>
        <w:t>Natur'Elle: 5 keer</w:t>
      </w:r>
    </w:p>
    <w:p>
      <w:r>
        <w:t>Allure: 4 keer</w:t>
      </w:r>
    </w:p>
    <w:p>
      <w:r>
        <w:t>Beauty Line: 4 keer</w:t>
      </w:r>
    </w:p>
    <w:p>
      <w:r>
        <w:t>Belle &amp; Beau: 4 keer</w:t>
      </w:r>
    </w:p>
    <w:p>
      <w:r>
        <w:t>Bellissima: 4 keer</w:t>
      </w:r>
    </w:p>
    <w:p>
      <w:r>
        <w:t>Bo: 4 keer</w:t>
      </w:r>
    </w:p>
    <w:p>
      <w:r>
        <w:t>Christel: 4 keer</w:t>
      </w:r>
    </w:p>
    <w:p>
      <w:r>
        <w:t>Cindy: 4 keer</w:t>
      </w:r>
    </w:p>
    <w:p>
      <w:r>
        <w:t>Cleo: 4 keer</w:t>
      </w:r>
    </w:p>
    <w:p>
      <w:r>
        <w:t>Els: 4 keer</w:t>
      </w:r>
    </w:p>
    <w:p>
      <w:r>
        <w:t>Iduna: 4 keer</w:t>
      </w:r>
    </w:p>
    <w:p>
      <w:r>
        <w:t>Iris: 4 keer</w:t>
      </w:r>
    </w:p>
    <w:p>
      <w:r>
        <w:t>Isabelle: 4 keer</w:t>
      </w:r>
    </w:p>
    <w:p>
      <w:r>
        <w:t>Isis: 4 keer</w:t>
      </w:r>
    </w:p>
    <w:p>
      <w:r>
        <w:t>La Beauté: 4 keer</w:t>
      </w:r>
    </w:p>
    <w:p>
      <w:r>
        <w:t>Metamorfose: 4 keer</w:t>
      </w:r>
    </w:p>
    <w:p>
      <w:r>
        <w:t>Nathalie: 4 keer</w:t>
      </w:r>
    </w:p>
    <w:p>
      <w:r>
        <w:t>Natur'elle: 4 keer</w:t>
      </w:r>
    </w:p>
    <w:p>
      <w:r>
        <w:t>Pascale: 4 keer</w:t>
      </w:r>
    </w:p>
    <w:p>
      <w:r>
        <w:t>Sabine: 4 keer</w:t>
      </w:r>
    </w:p>
    <w:p>
      <w:r>
        <w:t>Schoonheidsinstituut Inge: 4 keer</w:t>
      </w:r>
    </w:p>
    <w:p>
      <w:r>
        <w:t>Amaryllis: 3 keer</w:t>
      </w:r>
    </w:p>
    <w:p>
      <w:r>
        <w:t>Ann: 3 keer</w:t>
      </w:r>
    </w:p>
    <w:p>
      <w:r>
        <w:t>Beauty Care: 3 keer</w:t>
      </w:r>
    </w:p>
    <w:p>
      <w:r>
        <w:t>Beauty Center: 3 keer</w:t>
      </w:r>
    </w:p>
    <w:p>
      <w:r>
        <w:t>BeautyOne: 3 keer</w:t>
      </w:r>
    </w:p>
    <w:p>
      <w:r>
        <w:t>Beauté: 3 keer</w:t>
      </w:r>
    </w:p>
    <w:p>
      <w:r>
        <w:t>Belleza: 3 keer</w:t>
      </w:r>
    </w:p>
    <w:p>
      <w:r>
        <w:t>Bellezza: 3 keer</w:t>
      </w:r>
    </w:p>
    <w:p>
      <w:r>
        <w:t>Bodydharma: 3 keer</w:t>
      </w:r>
    </w:p>
    <w:p>
      <w:r>
        <w:t>Brigitte: 3 keer</w:t>
      </w:r>
    </w:p>
    <w:p>
      <w:r>
        <w:t>Caresse: 3 keer</w:t>
      </w:r>
    </w:p>
    <w:p>
      <w:r>
        <w:t>Caro: 3 keer</w:t>
      </w:r>
    </w:p>
    <w:p>
      <w:r>
        <w:t>Cybele: 3 keer</w:t>
      </w:r>
    </w:p>
    <w:p>
      <w:r>
        <w:t>Excellence: 3 keer</w:t>
      </w:r>
    </w:p>
    <w:p>
      <w:r>
        <w:t>Jade: 3 keer</w:t>
      </w:r>
    </w:p>
    <w:p>
      <w:r>
        <w:t>Jeunesse: 3 keer</w:t>
      </w:r>
    </w:p>
    <w:p>
      <w:r>
        <w:t>Liesbeth: 3 keer</w:t>
      </w:r>
    </w:p>
    <w:p>
      <w:r>
        <w:t>MUD Studio: 3 keer</w:t>
      </w:r>
    </w:p>
    <w:p>
      <w:r>
        <w:t>Marleen: 3 keer</w:t>
      </w:r>
    </w:p>
    <w:p>
      <w:r>
        <w:t>Myriam: 3 keer</w:t>
      </w:r>
    </w:p>
    <w:p>
      <w:r>
        <w:t>Nancy: 3 keer</w:t>
      </w:r>
    </w:p>
    <w:p>
      <w:r>
        <w:t>Naturel: 3 keer</w:t>
      </w:r>
    </w:p>
    <w:p>
      <w:r>
        <w:t>New Creation: 3 keer</w:t>
      </w:r>
    </w:p>
    <w:p>
      <w:r>
        <w:t>Papillon: 3 keer</w:t>
      </w:r>
    </w:p>
    <w:p>
      <w:r>
        <w:t>Pure Beauty: 3 keer</w:t>
      </w:r>
    </w:p>
    <w:p>
      <w:r>
        <w:t>Pure Skin: 3 keer</w:t>
      </w:r>
    </w:p>
    <w:p>
      <w:r>
        <w:t>Puur: 3 keer</w:t>
      </w:r>
    </w:p>
    <w:p>
      <w:r>
        <w:t>Schoonheidsinstituut Jolien: 3 keer</w:t>
      </w:r>
    </w:p>
    <w:p>
      <w:r>
        <w:t>Schoonheidsinstituut Katrien: 3 keer</w:t>
      </w:r>
    </w:p>
    <w:p>
      <w:r>
        <w:t>Schoonheidsinstituut Valerie: 3 keer</w:t>
      </w:r>
    </w:p>
    <w:p>
      <w:r>
        <w:t>Schoonheidssalon Ingrid: 3 keer</w:t>
      </w:r>
    </w:p>
    <w:p>
      <w:r>
        <w:t>Schoonheidssalon Marijke: 3 keer</w:t>
      </w:r>
    </w:p>
    <w:p>
      <w:r>
        <w:t>Si Belle: 3 keer</w:t>
      </w:r>
    </w:p>
    <w:p>
      <w:r>
        <w:t>The Palm: 3 keer</w:t>
      </w:r>
    </w:p>
    <w:p>
      <w:r>
        <w:t>Veerle: 3 keer</w:t>
      </w:r>
    </w:p>
    <w:p>
      <w:r>
        <w:t>Visage: 3 keer</w:t>
      </w:r>
    </w:p>
    <w:p>
      <w:r>
        <w:t>'t Beautyhuisje: 2 keer</w:t>
      </w:r>
    </w:p>
    <w:p>
      <w:r>
        <w:t>Alegria: 2 keer</w:t>
      </w:r>
    </w:p>
    <w:p>
      <w:r>
        <w:t>Allyvee: 2 keer</w:t>
      </w:r>
    </w:p>
    <w:p>
      <w:r>
        <w:t>Amber: 2 keer</w:t>
      </w:r>
    </w:p>
    <w:p>
      <w:r>
        <w:t>Amirah: 2 keer</w:t>
      </w:r>
    </w:p>
    <w:p>
      <w:r>
        <w:t>Angelique: 2 keer</w:t>
      </w:r>
    </w:p>
    <w:p>
      <w:r>
        <w:t>Anja: 2 keer</w:t>
      </w:r>
    </w:p>
    <w:p>
      <w:r>
        <w:t>Annelies: 2 keer</w:t>
      </w:r>
    </w:p>
    <w:p>
      <w:r>
        <w:t>Annick: 2 keer</w:t>
      </w:r>
    </w:p>
    <w:p>
      <w:r>
        <w:t>Art of Beauty: 2 keer</w:t>
      </w:r>
    </w:p>
    <w:p>
      <w:r>
        <w:t>Arôme Beauté: 2 keer</w:t>
      </w:r>
    </w:p>
    <w:p>
      <w:r>
        <w:t>Azur: 2 keer</w:t>
      </w:r>
    </w:p>
    <w:p>
      <w:r>
        <w:t>Babor Beautyworld: 2 keer</w:t>
      </w:r>
    </w:p>
    <w:p>
      <w:r>
        <w:t>Be Jolie: 2 keer</w:t>
      </w:r>
    </w:p>
    <w:p>
      <w:r>
        <w:t>Beautiek: 2 keer</w:t>
      </w:r>
    </w:p>
    <w:p>
      <w:r>
        <w:t>Beautify: 2 keer</w:t>
      </w:r>
    </w:p>
    <w:p>
      <w:r>
        <w:t>Beautique: 2 keer</w:t>
      </w:r>
    </w:p>
    <w:p>
      <w:r>
        <w:t>Beauty: 2 keer</w:t>
      </w:r>
    </w:p>
    <w:p>
      <w:r>
        <w:t>Beauty Art: 2 keer</w:t>
      </w:r>
    </w:p>
    <w:p>
      <w:r>
        <w:t>Beauty Atelier: 2 keer</w:t>
      </w:r>
    </w:p>
    <w:p>
      <w:r>
        <w:t>Beauty Concept: 2 keer</w:t>
      </w:r>
    </w:p>
    <w:p>
      <w:r>
        <w:t>Beauty Express: 2 keer</w:t>
      </w:r>
    </w:p>
    <w:p>
      <w:r>
        <w:t>Beauty Paradise: 2 keer</w:t>
      </w:r>
    </w:p>
    <w:p>
      <w:r>
        <w:t>Beauty Salon: 2 keer</w:t>
      </w:r>
    </w:p>
    <w:p>
      <w:r>
        <w:t>Beauty Touch Studio: 2 keer</w:t>
      </w:r>
    </w:p>
    <w:p>
      <w:r>
        <w:t>Beauty for you: 2 keer</w:t>
      </w:r>
    </w:p>
    <w:p>
      <w:r>
        <w:t>Beautylicious: 2 keer</w:t>
      </w:r>
    </w:p>
    <w:p>
      <w:r>
        <w:t>Bella Beautica: 2 keer</w:t>
      </w:r>
    </w:p>
    <w:p>
      <w:r>
        <w:t>Belle: 2 keer</w:t>
      </w:r>
    </w:p>
    <w:p>
      <w:r>
        <w:t>Bianca: 2 keer</w:t>
      </w:r>
    </w:p>
    <w:p>
      <w:r>
        <w:t>Bliss: 2 keer</w:t>
      </w:r>
    </w:p>
    <w:p>
      <w:r>
        <w:t>Blissful: 2 keer</w:t>
      </w:r>
    </w:p>
    <w:p>
      <w:r>
        <w:t>Blush: 2 keer</w:t>
      </w:r>
    </w:p>
    <w:p>
      <w:r>
        <w:t>Body Centrum: 2 keer</w:t>
      </w:r>
    </w:p>
    <w:p>
      <w:r>
        <w:t>Boté: 2 keer</w:t>
      </w:r>
    </w:p>
    <w:p>
      <w:r>
        <w:t>Botée: 2 keer</w:t>
      </w:r>
    </w:p>
    <w:p>
      <w:r>
        <w:t>Browchitect: 2 keer</w:t>
      </w:r>
    </w:p>
    <w:p>
      <w:r>
        <w:t>Caricia: 2 keer</w:t>
      </w:r>
    </w:p>
    <w:p>
      <w:r>
        <w:t>Carine: 2 keer</w:t>
      </w:r>
    </w:p>
    <w:p>
      <w:r>
        <w:t>Carla: 2 keer</w:t>
      </w:r>
    </w:p>
    <w:p>
      <w:r>
        <w:t>Carpe Diem: 2 keer</w:t>
      </w:r>
    </w:p>
    <w:p>
      <w:r>
        <w:t>Casa Sana: 2 keer</w:t>
      </w:r>
    </w:p>
    <w:p>
      <w:r>
        <w:t>Chantal: 2 keer</w:t>
      </w:r>
    </w:p>
    <w:p>
      <w:r>
        <w:t>Charme: 2 keer</w:t>
      </w:r>
    </w:p>
    <w:p>
      <w:r>
        <w:t>Chiara: 2 keer</w:t>
      </w:r>
    </w:p>
    <w:p>
      <w:r>
        <w:t>Claudia: 2 keer</w:t>
      </w:r>
    </w:p>
    <w:p>
      <w:r>
        <w:t>Cleopatra: 2 keer</w:t>
      </w:r>
    </w:p>
    <w:p>
      <w:r>
        <w:t>Daena Aesthetic Concept: 2 keer</w:t>
      </w:r>
    </w:p>
    <w:p>
      <w:r>
        <w:t>Daniella: 2 keer</w:t>
      </w:r>
    </w:p>
    <w:p>
      <w:r>
        <w:t>De Lotusbloem: 2 keer</w:t>
      </w:r>
    </w:p>
    <w:p>
      <w:r>
        <w:t>Elegance: 2 keer</w:t>
      </w:r>
    </w:p>
    <w:p>
      <w:r>
        <w:t>Elegance Instituut: 2 keer</w:t>
      </w:r>
    </w:p>
    <w:p>
      <w:r>
        <w:t>Elite Beauty: 2 keer</w:t>
      </w:r>
    </w:p>
    <w:p>
      <w:r>
        <w:t>Ellen: 2 keer</w:t>
      </w:r>
    </w:p>
    <w:p>
      <w:r>
        <w:t>Elégance: 2 keer</w:t>
      </w:r>
    </w:p>
    <w:p>
      <w:r>
        <w:t>Escale Beauté: 2 keer</w:t>
      </w:r>
    </w:p>
    <w:p>
      <w:r>
        <w:t>Espace Beauté: 2 keer</w:t>
      </w:r>
    </w:p>
    <w:p>
      <w:r>
        <w:t>Essentiel: 2 keer</w:t>
      </w:r>
    </w:p>
    <w:p>
      <w:r>
        <w:t>Esthetica: 2 keer</w:t>
      </w:r>
    </w:p>
    <w:p>
      <w:r>
        <w:t>Esthetiek: 2 keer</w:t>
      </w:r>
    </w:p>
    <w:p>
      <w:r>
        <w:t>Esthetiek Cindy: 2 keer</w:t>
      </w:r>
    </w:p>
    <w:p>
      <w:r>
        <w:t>Esthetiek Femke: 2 keer</w:t>
      </w:r>
    </w:p>
    <w:p>
      <w:r>
        <w:t>Esthetiek Sylvie: 2 keer</w:t>
      </w:r>
    </w:p>
    <w:p>
      <w:r>
        <w:t>Eternal Beauty: 2 keer</w:t>
      </w:r>
    </w:p>
    <w:p>
      <w:r>
        <w:t>Eva: 2 keer</w:t>
      </w:r>
    </w:p>
    <w:p>
      <w:r>
        <w:t>Evens: 2 keer</w:t>
      </w:r>
    </w:p>
    <w:p>
      <w:r>
        <w:t>Fabienne: 2 keer</w:t>
      </w:r>
    </w:p>
    <w:p>
      <w:r>
        <w:t>Fanny: 2 keer</w:t>
      </w:r>
    </w:p>
    <w:p>
      <w:r>
        <w:t>Fatima Cordeiro: 2 keer</w:t>
      </w:r>
    </w:p>
    <w:p>
      <w:r>
        <w:t>Finesse: 2 keer</w:t>
      </w:r>
    </w:p>
    <w:p>
      <w:r>
        <w:t>Green Therapy: 2 keer</w:t>
      </w:r>
    </w:p>
    <w:p>
      <w:r>
        <w:t>Hair &amp; Beauty: 2 keer</w:t>
      </w:r>
    </w:p>
    <w:p>
      <w:r>
        <w:t>Health &amp; Beauty: 2 keer</w:t>
      </w:r>
    </w:p>
    <w:p>
      <w:r>
        <w:t>Heidi: 2 keer</w:t>
      </w:r>
    </w:p>
    <w:p>
      <w:r>
        <w:t>Hermosa: 2 keer</w:t>
      </w:r>
    </w:p>
    <w:p>
      <w:r>
        <w:t>Ibis: 2 keer</w:t>
      </w:r>
    </w:p>
    <w:p>
      <w:r>
        <w:t>Ile de Beauté: 2 keer</w:t>
      </w:r>
    </w:p>
    <w:p>
      <w:r>
        <w:t>Imago: 2 keer</w:t>
      </w:r>
    </w:p>
    <w:p>
      <w:r>
        <w:t>Inside Out: 2 keer</w:t>
      </w:r>
    </w:p>
    <w:p>
      <w:r>
        <w:t>Instituut BO: 2 keer</w:t>
      </w:r>
    </w:p>
    <w:p>
      <w:r>
        <w:t>Instituut Puur: 2 keer</w:t>
      </w:r>
    </w:p>
    <w:p>
      <w:r>
        <w:t>Jolie: 2 keer</w:t>
      </w:r>
    </w:p>
    <w:p>
      <w:r>
        <w:t>Jolien: 2 keer</w:t>
      </w:r>
    </w:p>
    <w:p>
      <w:r>
        <w:t>Julie: 2 keer</w:t>
      </w:r>
    </w:p>
    <w:p>
      <w:r>
        <w:t>L'Astragale: 2 keer</w:t>
      </w:r>
    </w:p>
    <w:p>
      <w:r>
        <w:t>L'Esprit Zen: 2 keer</w:t>
      </w:r>
    </w:p>
    <w:p>
      <w:r>
        <w:t>L'Essentiel: 2 keer</w:t>
      </w:r>
    </w:p>
    <w:p>
      <w:r>
        <w:t>La Différence: 2 keer</w:t>
      </w:r>
    </w:p>
    <w:p>
      <w:r>
        <w:t>La Jeunesse: 2 keer</w:t>
      </w:r>
    </w:p>
    <w:p>
      <w:r>
        <w:t>La Luna: 2 keer</w:t>
      </w:r>
    </w:p>
    <w:p>
      <w:r>
        <w:t>La Perla: 2 keer</w:t>
      </w:r>
    </w:p>
    <w:p>
      <w:r>
        <w:t>Lady: 2 keer</w:t>
      </w:r>
    </w:p>
    <w:p>
      <w:r>
        <w:t>Linda: 2 keer</w:t>
      </w:r>
    </w:p>
    <w:p>
      <w:r>
        <w:t>Line: 2 keer</w:t>
      </w:r>
    </w:p>
    <w:p>
      <w:r>
        <w:t>Mar Le Beau: 2 keer</w:t>
      </w:r>
    </w:p>
    <w:p>
      <w:r>
        <w:t>Marijke: 2 keer</w:t>
      </w:r>
    </w:p>
    <w:p>
      <w:r>
        <w:t>Martine: 2 keer</w:t>
      </w:r>
    </w:p>
    <w:p>
      <w:r>
        <w:t>Martine Esthetiek: 2 keer</w:t>
      </w:r>
    </w:p>
    <w:p>
      <w:r>
        <w:t>Massage Chinois: 2 keer</w:t>
      </w:r>
    </w:p>
    <w:p>
      <w:r>
        <w:t>Me Time: 2 keer</w:t>
      </w:r>
    </w:p>
    <w:p>
      <w:r>
        <w:t>Nails &amp; Beauty: 2 keer</w:t>
      </w:r>
    </w:p>
    <w:p>
      <w:r>
        <w:t>Nice Nails: 2 keer</w:t>
      </w:r>
    </w:p>
    <w:p>
      <w:r>
        <w:t>Nicky's Grime: 2 keer</w:t>
      </w:r>
    </w:p>
    <w:p>
      <w:r>
        <w:t>Nicole: 2 keer</w:t>
      </w:r>
    </w:p>
    <w:p>
      <w:r>
        <w:t>Onyx: 2 keer</w:t>
      </w:r>
    </w:p>
    <w:p>
      <w:r>
        <w:t>Orchis: 2 keer</w:t>
      </w:r>
    </w:p>
    <w:p>
      <w:r>
        <w:t>Papilio: 2 keer</w:t>
      </w:r>
    </w:p>
    <w:p>
      <w:r>
        <w:t>Pastel: 2 keer</w:t>
      </w:r>
    </w:p>
    <w:p>
      <w:r>
        <w:t>Patricia: 2 keer</w:t>
      </w:r>
    </w:p>
    <w:p>
      <w:r>
        <w:t>Peach Beautyhouse: 2 keer</w:t>
      </w:r>
    </w:p>
    <w:p>
      <w:r>
        <w:t>Peggy: 2 keer</w:t>
      </w:r>
    </w:p>
    <w:p>
      <w:r>
        <w:t>Perfect Look: 2 keer</w:t>
      </w:r>
    </w:p>
    <w:p>
      <w:r>
        <w:t>Perfect Skin: 2 keer</w:t>
      </w:r>
    </w:p>
    <w:p>
      <w:r>
        <w:t>Perfect beauty: 2 keer</w:t>
      </w:r>
    </w:p>
    <w:p>
      <w:r>
        <w:t>Perle d'eau: 2 keer</w:t>
      </w:r>
    </w:p>
    <w:p>
      <w:r>
        <w:t>Petra: 2 keer</w:t>
      </w:r>
    </w:p>
    <w:p>
      <w:r>
        <w:t>Più Belli: 2 keer</w:t>
      </w:r>
    </w:p>
    <w:p>
      <w:r>
        <w:t>Pure: 2 keer</w:t>
      </w:r>
    </w:p>
    <w:p>
      <w:r>
        <w:t>Rosa: 2 keer</w:t>
      </w:r>
    </w:p>
    <w:p>
      <w:r>
        <w:t>Sandra: 2 keer</w:t>
      </w:r>
    </w:p>
    <w:p>
      <w:r>
        <w:t>Sara: 2 keer</w:t>
      </w:r>
    </w:p>
    <w:p>
      <w:r>
        <w:t>Schoonheidsinstituut Aphrodite: 2 keer</w:t>
      </w:r>
    </w:p>
    <w:p>
      <w:r>
        <w:t>Schoonheidsinstituut Cindy: 2 keer</w:t>
      </w:r>
    </w:p>
    <w:p>
      <w:r>
        <w:t>Schoonheidsinstituut Elke: 2 keer</w:t>
      </w:r>
    </w:p>
    <w:p>
      <w:r>
        <w:t>Schoonheidsinstituut Heidi: 2 keer</w:t>
      </w:r>
    </w:p>
    <w:p>
      <w:r>
        <w:t>Schoonheidsinstituut Isabelle: 2 keer</w:t>
      </w:r>
    </w:p>
    <w:p>
      <w:r>
        <w:t>Schoonheidsinstituut Isis: 2 keer</w:t>
      </w:r>
    </w:p>
    <w:p>
      <w:r>
        <w:t>Schoonheidsinstituut Nathalie: 2 keer</w:t>
      </w:r>
    </w:p>
    <w:p>
      <w:r>
        <w:t>Schoonheidsinstituut Oase: 2 keer</w:t>
      </w:r>
    </w:p>
    <w:p>
      <w:r>
        <w:t>Schoonheidsinstituut Sandra: 2 keer</w:t>
      </w:r>
    </w:p>
    <w:p>
      <w:r>
        <w:t>Schoonheidssalon Evelyn: 2 keer</w:t>
      </w:r>
    </w:p>
    <w:p>
      <w:r>
        <w:t>Schoonheidssalon Inge: 2 keer</w:t>
      </w:r>
    </w:p>
    <w:p>
      <w:r>
        <w:t>Schoonheidssalon Isabelle: 2 keer</w:t>
      </w:r>
    </w:p>
    <w:p>
      <w:r>
        <w:t>Schoonheidssalon Parfumerie Davids: 2 keer</w:t>
      </w:r>
    </w:p>
    <w:p>
      <w:r>
        <w:t>Schoonheidssalon Patricia: 2 keer</w:t>
      </w:r>
    </w:p>
    <w:p>
      <w:r>
        <w:t>Schoonheidsspecialiste Kelly: 2 keer</w:t>
      </w:r>
    </w:p>
    <w:p>
      <w:r>
        <w:t>Schoonheidsstudio Sara: 2 keer</w:t>
      </w:r>
    </w:p>
    <w:p>
      <w:r>
        <w:t>Sense of Beauty: 2 keer</w:t>
      </w:r>
    </w:p>
    <w:p>
      <w:r>
        <w:t>Sentido: 2 keer</w:t>
      </w:r>
    </w:p>
    <w:p>
      <w:r>
        <w:t>Silhouette: 2 keer</w:t>
      </w:r>
    </w:p>
    <w:p>
      <w:r>
        <w:t>Sissi: 2 keer</w:t>
      </w:r>
    </w:p>
    <w:p>
      <w:r>
        <w:t>Skin: 2 keer</w:t>
      </w:r>
    </w:p>
    <w:p>
      <w:r>
        <w:t>Sofia: 2 keer</w:t>
      </w:r>
    </w:p>
    <w:p>
      <w:r>
        <w:t>Style: 2 keer</w:t>
      </w:r>
    </w:p>
    <w:p>
      <w:r>
        <w:t>Tache de Beauté: 2 keer</w:t>
      </w:r>
    </w:p>
    <w:p>
      <w:r>
        <w:t>Tina: 2 keer</w:t>
      </w:r>
    </w:p>
    <w:p>
      <w:r>
        <w:t>Tine: 2 keer</w:t>
      </w:r>
    </w:p>
    <w:p>
      <w:r>
        <w:t>Valerie: 2 keer</w:t>
      </w:r>
    </w:p>
    <w:p>
      <w:r>
        <w:t>Verdi: 2 keer</w:t>
      </w:r>
    </w:p>
    <w:p>
      <w:r>
        <w:t>Vita Verzorgingsinstituut: 2 keer</w:t>
      </w:r>
    </w:p>
    <w:p>
      <w:r>
        <w:t>Viva: 2 keer</w:t>
      </w:r>
    </w:p>
    <w:p>
      <w:r>
        <w:t>Vogue: 2 keer</w:t>
      </w:r>
    </w:p>
    <w:p>
      <w:r>
        <w:t>Wax Zone: 2 keer</w:t>
      </w:r>
    </w:p>
    <w:p>
      <w:r>
        <w:t>Wendy: 2 keer</w:t>
      </w:r>
    </w:p>
    <w:p>
      <w:r>
        <w:t>Yves Rocher: 2 keer</w:t>
      </w:r>
    </w:p>
    <w:p>
      <w:r>
        <w:br/>
      </w:r>
    </w:p>
    <w:p>
      <w:r>
        <w:rPr>
          <w:b/>
          <w:u w:val="single"/>
        </w:rPr>
        <w:t>Bakkers (199 ketens)</w:t>
      </w:r>
    </w:p>
    <w:p>
      <w:r>
        <w:t>Croissy: 21 keer</w:t>
      </w:r>
    </w:p>
    <w:p>
      <w:r>
        <w:t>Bakkerij Vangrootloon: 20 keer</w:t>
      </w:r>
    </w:p>
    <w:p>
      <w:r>
        <w:t>'t Baguetje: 19 keer</w:t>
      </w:r>
    </w:p>
    <w:p>
      <w:r>
        <w:t>Bakkerij Van Hecke: 19 keer</w:t>
      </w:r>
    </w:p>
    <w:p>
      <w:r>
        <w:t>Le Pain Quotidien: 19 keer</w:t>
      </w:r>
    </w:p>
    <w:p>
      <w:r>
        <w:t>Bakkerij Aernoudt: 17 keer</w:t>
      </w:r>
    </w:p>
    <w:p>
      <w:r>
        <w:t>Les Tartes de Françoise: 16 keer</w:t>
      </w:r>
    </w:p>
    <w:p>
      <w:r>
        <w:t>Bakkerij Wouters: 13 keer</w:t>
      </w:r>
    </w:p>
    <w:p>
      <w:r>
        <w:t>Paul: 12 keer</w:t>
      </w:r>
    </w:p>
    <w:p>
      <w:r>
        <w:t>Au Croquant: 10 keer</w:t>
      </w:r>
    </w:p>
    <w:p>
      <w:r>
        <w:t>De Broodgalerij: 10 keer</w:t>
      </w:r>
    </w:p>
    <w:p>
      <w:r>
        <w:t>Bakkerij Josse Locus: 9 keer</w:t>
      </w:r>
    </w:p>
    <w:p>
      <w:r>
        <w:t>Diema's Boerenbrood: 9 keer</w:t>
      </w:r>
    </w:p>
    <w:p>
      <w:r>
        <w:t>Bakkerij Carl: 8 keer</w:t>
      </w:r>
    </w:p>
    <w:p>
      <w:r>
        <w:t>Bakkerij Smouts: 8 keer</w:t>
      </w:r>
    </w:p>
    <w:p>
      <w:r>
        <w:t>Bakkerij Panda: 7 keer</w:t>
      </w:r>
    </w:p>
    <w:p>
      <w:r>
        <w:t>Marien Meesterbakkers: 7 keer</w:t>
      </w:r>
    </w:p>
    <w:p>
      <w:r>
        <w:t>Bakkerij Het Brood: 6 keer</w:t>
      </w:r>
    </w:p>
    <w:p>
      <w:r>
        <w:t>Bakkerij Kris: 6 keer</w:t>
      </w:r>
    </w:p>
    <w:p>
      <w:r>
        <w:t>Bakkerij van Heuckelom: 6 keer</w:t>
      </w:r>
    </w:p>
    <w:p>
      <w:r>
        <w:t>Bakkerij Paul Joos: 5 keer</w:t>
      </w:r>
    </w:p>
    <w:p>
      <w:r>
        <w:t>Bakkerij Ponnet: 5 keer</w:t>
      </w:r>
    </w:p>
    <w:p>
      <w:r>
        <w:t>Bakkerij Van Opstal - Van Boxel: 5 keer</w:t>
      </w:r>
    </w:p>
    <w:p>
      <w:r>
        <w:t>Bakkerij Vanalles &amp; Nogwat: 5 keer</w:t>
      </w:r>
    </w:p>
    <w:p>
      <w:r>
        <w:t>Bakkerij Wauters: 5 keer</w:t>
      </w:r>
    </w:p>
    <w:p>
      <w:r>
        <w:t>De Korenaar: 5 keer</w:t>
      </w:r>
    </w:p>
    <w:p>
      <w:r>
        <w:t>Patisserie Etienne: 5 keer</w:t>
      </w:r>
    </w:p>
    <w:p>
      <w:r>
        <w:t>'t Krokantje: 4 keer</w:t>
      </w:r>
    </w:p>
    <w:p>
      <w:r>
        <w:t>Bakkerij De Pedevallei: 4 keer</w:t>
      </w:r>
    </w:p>
    <w:p>
      <w:r>
        <w:t>Bakkerij Nulens: 4 keer</w:t>
      </w:r>
    </w:p>
    <w:p>
      <w:r>
        <w:t>Bakkerij Schepers-Cels: 4 keer</w:t>
      </w:r>
    </w:p>
    <w:p>
      <w:r>
        <w:t>Bakkerij St. Paulus: 4 keer</w:t>
      </w:r>
    </w:p>
    <w:p>
      <w:r>
        <w:t>Bakkerij Stefaan: 4 keer</w:t>
      </w:r>
    </w:p>
    <w:p>
      <w:r>
        <w:t>Bakkerij Wertelaers: 4 keer</w:t>
      </w:r>
    </w:p>
    <w:p>
      <w:r>
        <w:t>Bakkerij Wiame: 4 keer</w:t>
      </w:r>
    </w:p>
    <w:p>
      <w:r>
        <w:t>Het Graantje: 4 keer</w:t>
      </w:r>
    </w:p>
    <w:p>
      <w:r>
        <w:t>Lowy: 4 keer</w:t>
      </w:r>
    </w:p>
    <w:p>
      <w:r>
        <w:t>Panerex: 4 keer</w:t>
      </w:r>
    </w:p>
    <w:p>
      <w:r>
        <w:t>'t Koffiekoekje: 3 keer</w:t>
      </w:r>
    </w:p>
    <w:p>
      <w:r>
        <w:t>'t Stokbroodje: 3 keer</w:t>
      </w:r>
    </w:p>
    <w:p>
      <w:r>
        <w:t>Amacarons: 3 keer</w:t>
      </w:r>
    </w:p>
    <w:p>
      <w:r>
        <w:t>Bakker Baeten: 3 keer</w:t>
      </w:r>
    </w:p>
    <w:p>
      <w:r>
        <w:t>Bakker Bart: 3 keer</w:t>
      </w:r>
    </w:p>
    <w:p>
      <w:r>
        <w:t>Bakker Jan: 3 keer</w:t>
      </w:r>
    </w:p>
    <w:p>
      <w:r>
        <w:t>Bakkerij 't Graantje: 3 keer</w:t>
      </w:r>
    </w:p>
    <w:p>
      <w:r>
        <w:t>Bakkerij Baerts: 3 keer</w:t>
      </w:r>
    </w:p>
    <w:p>
      <w:r>
        <w:t>Bakkerij Bemong: 3 keer</w:t>
      </w:r>
    </w:p>
    <w:p>
      <w:r>
        <w:t>Bakkerij Bossuyt: 3 keer</w:t>
      </w:r>
    </w:p>
    <w:p>
      <w:r>
        <w:t>Bakkerij Charif: 3 keer</w:t>
      </w:r>
    </w:p>
    <w:p>
      <w:r>
        <w:t>Bakkerij De Fruyt: 3 keer</w:t>
      </w:r>
    </w:p>
    <w:p>
      <w:r>
        <w:t>Bakkerij De Schutter: 3 keer</w:t>
      </w:r>
    </w:p>
    <w:p>
      <w:r>
        <w:t>Bakkerij Dierckx: 3 keer</w:t>
      </w:r>
    </w:p>
    <w:p>
      <w:r>
        <w:t>Bakkerij Elly: 3 keer</w:t>
      </w:r>
    </w:p>
    <w:p>
      <w:r>
        <w:t>Bakkerij Guy: 3 keer</w:t>
      </w:r>
    </w:p>
    <w:p>
      <w:r>
        <w:t>Bakkerij Holiviers: 3 keer</w:t>
      </w:r>
    </w:p>
    <w:p>
      <w:r>
        <w:t>Bakkerij Kenis: 3 keer</w:t>
      </w:r>
    </w:p>
    <w:p>
      <w:r>
        <w:t>Bakkerij Kerkhove: 3 keer</w:t>
      </w:r>
    </w:p>
    <w:p>
      <w:r>
        <w:t>Bakkerij Lemmens: 3 keer</w:t>
      </w:r>
    </w:p>
    <w:p>
      <w:r>
        <w:t>Bakkerij Maes: 3 keer</w:t>
      </w:r>
    </w:p>
    <w:p>
      <w:r>
        <w:t>Bakkerij Meert: 3 keer</w:t>
      </w:r>
    </w:p>
    <w:p>
      <w:r>
        <w:t>Bakkerij Tim Mariman: 3 keer</w:t>
      </w:r>
    </w:p>
    <w:p>
      <w:r>
        <w:t>Bakkerij Van Thillo: 3 keer</w:t>
      </w:r>
    </w:p>
    <w:p>
      <w:r>
        <w:t>Bakkerij Vanderveken: 3 keer</w:t>
      </w:r>
    </w:p>
    <w:p>
      <w:r>
        <w:t>Bakkerij Vanessa: 3 keer</w:t>
      </w:r>
    </w:p>
    <w:p>
      <w:r>
        <w:t>Bakkerij Vermeulen: 3 keer</w:t>
      </w:r>
    </w:p>
    <w:p>
      <w:r>
        <w:t>Brieks Broodhoek: 3 keer</w:t>
      </w:r>
    </w:p>
    <w:p>
      <w:r>
        <w:t>Brood &amp; Banket Hoornaert: 3 keer</w:t>
      </w:r>
    </w:p>
    <w:p>
      <w:r>
        <w:t>Broodhuis: 3 keer</w:t>
      </w:r>
    </w:p>
    <w:p>
      <w:r>
        <w:t>Centrum Bakkerij: 3 keer</w:t>
      </w:r>
    </w:p>
    <w:p>
      <w:r>
        <w:t>De Decker &amp; Segers: 3 keer</w:t>
      </w:r>
    </w:p>
    <w:p>
      <w:r>
        <w:t>Fijnbakkerij Lieven: 3 keer</w:t>
      </w:r>
    </w:p>
    <w:p>
      <w:r>
        <w:t>Het Bakkershuis: 3 keer</w:t>
      </w:r>
    </w:p>
    <w:p>
      <w:r>
        <w:t>Le Pain de Sebastien: 3 keer</w:t>
      </w:r>
    </w:p>
    <w:p>
      <w:r>
        <w:t>Patisserie Nicolas: 3 keer</w:t>
      </w:r>
    </w:p>
    <w:p>
      <w:r>
        <w:t>Patisserie Prestige: 3 keer</w:t>
      </w:r>
    </w:p>
    <w:p>
      <w:r>
        <w:t>Sirre: 3 keer</w:t>
      </w:r>
    </w:p>
    <w:p>
      <w:r>
        <w:t>Yves Guns: 3 keer</w:t>
      </w:r>
    </w:p>
    <w:p>
      <w:r>
        <w:t>'t Croissanterietje: 2 keer</w:t>
      </w:r>
    </w:p>
    <w:p>
      <w:r>
        <w:t>'t Graantje: 2 keer</w:t>
      </w:r>
    </w:p>
    <w:p>
      <w:r>
        <w:t>'t Hoekske: 2 keer</w:t>
      </w:r>
    </w:p>
    <w:p>
      <w:r>
        <w:t>'t Kruimelke: 2 keer</w:t>
      </w:r>
    </w:p>
    <w:p>
      <w:r>
        <w:t>Allemeersch: 2 keer</w:t>
      </w:r>
    </w:p>
    <w:p>
      <w:r>
        <w:t>Bake My Day: 2 keer</w:t>
      </w:r>
    </w:p>
    <w:p>
      <w:r>
        <w:t>Bakker Gert: 2 keer</w:t>
      </w:r>
    </w:p>
    <w:p>
      <w:r>
        <w:t>Bakker Luys: 2 keer</w:t>
      </w:r>
    </w:p>
    <w:p>
      <w:r>
        <w:t>Bakkerij 't Pleintje: 2 keer</w:t>
      </w:r>
    </w:p>
    <w:p>
      <w:r>
        <w:t>Bakkerij 't Zwaantje: 2 keer</w:t>
      </w:r>
    </w:p>
    <w:p>
      <w:r>
        <w:t>Bakkerij Ann: 2 keer</w:t>
      </w:r>
    </w:p>
    <w:p>
      <w:r>
        <w:t>Bakkerij Asselman: 2 keer</w:t>
      </w:r>
    </w:p>
    <w:p>
      <w:r>
        <w:t>Bakkerij Bart: 2 keer</w:t>
      </w:r>
    </w:p>
    <w:p>
      <w:r>
        <w:t>Bakkerij Billiet: 2 keer</w:t>
      </w:r>
    </w:p>
    <w:p>
      <w:r>
        <w:t>Bakkerij Blomme: 2 keer</w:t>
      </w:r>
    </w:p>
    <w:p>
      <w:r>
        <w:t>Bakkerij Chris: 2 keer</w:t>
      </w:r>
    </w:p>
    <w:p>
      <w:r>
        <w:t>Bakkerij De Kock: 2 keer</w:t>
      </w:r>
    </w:p>
    <w:p>
      <w:r>
        <w:t>Bakkerij De Smedt: 2 keer</w:t>
      </w:r>
    </w:p>
    <w:p>
      <w:r>
        <w:t>Bakkerij Deconinck: 2 keer</w:t>
      </w:r>
    </w:p>
    <w:p>
      <w:r>
        <w:t>Bakkerij Delice: 2 keer</w:t>
      </w:r>
    </w:p>
    <w:p>
      <w:r>
        <w:t>Bakkerij Dellafaille: 2 keer</w:t>
      </w:r>
    </w:p>
    <w:p>
      <w:r>
        <w:t>Bakkerij Denolf: 2 keer</w:t>
      </w:r>
    </w:p>
    <w:p>
      <w:r>
        <w:t>Bakkerij Devriendt: 2 keer</w:t>
      </w:r>
    </w:p>
    <w:p>
      <w:r>
        <w:t>Bakkerij Dons: 2 keer</w:t>
      </w:r>
    </w:p>
    <w:p>
      <w:r>
        <w:t>Bakkerij Engels: 2 keer</w:t>
      </w:r>
    </w:p>
    <w:p>
      <w:r>
        <w:t>Bakkerij Far West: 2 keer</w:t>
      </w:r>
    </w:p>
    <w:p>
      <w:r>
        <w:t>Bakkerij Fierens: 2 keer</w:t>
      </w:r>
    </w:p>
    <w:p>
      <w:r>
        <w:t>Bakkerij Geert: 2 keer</w:t>
      </w:r>
    </w:p>
    <w:p>
      <w:r>
        <w:t>Bakkerij Geusens: 2 keer</w:t>
      </w:r>
    </w:p>
    <w:p>
      <w:r>
        <w:t>Bakkerij Gijbels: 2 keer</w:t>
      </w:r>
    </w:p>
    <w:p>
      <w:r>
        <w:t>Bakkerij Hanssens: 2 keer</w:t>
      </w:r>
    </w:p>
    <w:p>
      <w:r>
        <w:t>Bakkerij Hermans: 2 keer</w:t>
      </w:r>
    </w:p>
    <w:p>
      <w:r>
        <w:t>Bakkerij Jacobs: 2 keer</w:t>
      </w:r>
    </w:p>
    <w:p>
      <w:r>
        <w:t>Bakkerij Jeurissen: 2 keer</w:t>
      </w:r>
    </w:p>
    <w:p>
      <w:r>
        <w:t>Bakkerij Johan: 2 keer</w:t>
      </w:r>
    </w:p>
    <w:p>
      <w:r>
        <w:t>Bakkerij Jurgen: 2 keer</w:t>
      </w:r>
    </w:p>
    <w:p>
      <w:r>
        <w:t>Bakkerij Kramiekske: 2 keer</w:t>
      </w:r>
    </w:p>
    <w:p>
      <w:r>
        <w:t>Bakkerij Kristof: 2 keer</w:t>
      </w:r>
    </w:p>
    <w:p>
      <w:r>
        <w:t>Bakkerij Laermans: 2 keer</w:t>
      </w:r>
    </w:p>
    <w:p>
      <w:r>
        <w:t>Bakkerij Lehaen: 2 keer</w:t>
      </w:r>
    </w:p>
    <w:p>
      <w:r>
        <w:t>Bakkerij Leonardus: 2 keer</w:t>
      </w:r>
    </w:p>
    <w:p>
      <w:r>
        <w:t>Bakkerij Libbrecht: 2 keer</w:t>
      </w:r>
    </w:p>
    <w:p>
      <w:r>
        <w:t>Bakkerij Lints: 2 keer</w:t>
      </w:r>
    </w:p>
    <w:p>
      <w:r>
        <w:t>Bakkerij Lowie: 2 keer</w:t>
      </w:r>
    </w:p>
    <w:p>
      <w:r>
        <w:t>Bakkerij Lucas: 2 keer</w:t>
      </w:r>
    </w:p>
    <w:p>
      <w:r>
        <w:t>Bakkerij Marc Jacobs: 2 keer</w:t>
      </w:r>
    </w:p>
    <w:p>
      <w:r>
        <w:t>Bakkerij Marien: 2 keer</w:t>
      </w:r>
    </w:p>
    <w:p>
      <w:r>
        <w:t>Bakkerij Mariman: 2 keer</w:t>
      </w:r>
    </w:p>
    <w:p>
      <w:r>
        <w:t>Bakkerij Maris: 2 keer</w:t>
      </w:r>
    </w:p>
    <w:p>
      <w:r>
        <w:t>Bakkerij Martin: 2 keer</w:t>
      </w:r>
    </w:p>
    <w:p>
      <w:r>
        <w:t>Bakkerij Mertens: 2 keer</w:t>
      </w:r>
    </w:p>
    <w:p>
      <w:r>
        <w:t>Bakkerij Neirinck: 2 keer</w:t>
      </w:r>
    </w:p>
    <w:p>
      <w:r>
        <w:t>Bakkerij Nick: 2 keer</w:t>
      </w:r>
    </w:p>
    <w:p>
      <w:r>
        <w:t>Bakkerij Panifex: 2 keer</w:t>
      </w:r>
    </w:p>
    <w:p>
      <w:r>
        <w:t>Bakkerij Platteau: 2 keer</w:t>
      </w:r>
    </w:p>
    <w:p>
      <w:r>
        <w:t>Bakkerij Roscam: 2 keer</w:t>
      </w:r>
    </w:p>
    <w:p>
      <w:r>
        <w:t>Bakkerij Slembrouck: 2 keer</w:t>
      </w:r>
    </w:p>
    <w:p>
      <w:r>
        <w:t>Bakkerij Stefan: 2 keer</w:t>
      </w:r>
    </w:p>
    <w:p>
      <w:r>
        <w:t>Bakkerij Swinnen: 2 keer</w:t>
      </w:r>
    </w:p>
    <w:p>
      <w:r>
        <w:t>Bakkerij Taerwe: 2 keer</w:t>
      </w:r>
    </w:p>
    <w:p>
      <w:r>
        <w:t>Bakkerij Tartine: 2 keer</w:t>
      </w:r>
    </w:p>
    <w:p>
      <w:r>
        <w:t>Bakkerij Teijsen: 2 keer</w:t>
      </w:r>
    </w:p>
    <w:p>
      <w:r>
        <w:t>Bakkerij Tom: 2 keer</w:t>
      </w:r>
    </w:p>
    <w:p>
      <w:r>
        <w:t>Bakkerij Van Ostaede: 2 keer</w:t>
      </w:r>
    </w:p>
    <w:p>
      <w:r>
        <w:t>Bakkerij Van Roy: 2 keer</w:t>
      </w:r>
    </w:p>
    <w:p>
      <w:r>
        <w:t>Bakkerij Vanderstraeten: 2 keer</w:t>
      </w:r>
    </w:p>
    <w:p>
      <w:r>
        <w:t>Bakkerij Vanherck: 2 keer</w:t>
      </w:r>
    </w:p>
    <w:p>
      <w:r>
        <w:t>Bakkerij Vermeersch: 2 keer</w:t>
      </w:r>
    </w:p>
    <w:p>
      <w:r>
        <w:t>Bakkerij Willems: 2 keer</w:t>
      </w:r>
    </w:p>
    <w:p>
      <w:r>
        <w:t>Bakkerij Wim: 2 keer</w:t>
      </w:r>
    </w:p>
    <w:p>
      <w:r>
        <w:t>Bartholomeus: 2 keer</w:t>
      </w:r>
    </w:p>
    <w:p>
      <w:r>
        <w:t>Belgian Chocolates Technology: 2 keer</w:t>
      </w:r>
    </w:p>
    <w:p>
      <w:r>
        <w:t>Boulangerie: 2 keer</w:t>
      </w:r>
    </w:p>
    <w:p>
      <w:r>
        <w:t>Boulangerie Jad: 2 keer</w:t>
      </w:r>
    </w:p>
    <w:p>
      <w:r>
        <w:t>Boulangerie Paris: 2 keer</w:t>
      </w:r>
    </w:p>
    <w:p>
      <w:r>
        <w:t>Brian Joyeux: 2 keer</w:t>
      </w:r>
    </w:p>
    <w:p>
      <w:r>
        <w:t>Briers-Colla: 2 keer</w:t>
      </w:r>
    </w:p>
    <w:p>
      <w:r>
        <w:t>Brood &amp; Banket Kevin Brijs: 2 keer</w:t>
      </w:r>
    </w:p>
    <w:p>
      <w:r>
        <w:t>Brood &amp; Banket Lorenzo: 2 keer</w:t>
      </w:r>
    </w:p>
    <w:p>
      <w:r>
        <w:t>Brood &amp; Co: 2 keer</w:t>
      </w:r>
    </w:p>
    <w:p>
      <w:r>
        <w:t>Brood en Banket De Smet Wouter: 2 keer</w:t>
      </w:r>
    </w:p>
    <w:p>
      <w:r>
        <w:t>Brood-Banket Ellen: 2 keer</w:t>
      </w:r>
    </w:p>
    <w:p>
      <w:r>
        <w:t>Broodnodig: 2 keer</w:t>
      </w:r>
    </w:p>
    <w:p>
      <w:r>
        <w:t>Danny: 2 keer</w:t>
      </w:r>
    </w:p>
    <w:p>
      <w:r>
        <w:t>De Broodhoek: 2 keer</w:t>
      </w:r>
    </w:p>
    <w:p>
      <w:r>
        <w:t>De Broodkorf: 2 keer</w:t>
      </w:r>
    </w:p>
    <w:p>
      <w:r>
        <w:t>De Smedt: 2 keer</w:t>
      </w:r>
    </w:p>
    <w:p>
      <w:r>
        <w:t>De Trog: 2 keer</w:t>
      </w:r>
    </w:p>
    <w:p>
      <w:r>
        <w:t>De Zwarte Arend: 2 keer</w:t>
      </w:r>
    </w:p>
    <w:p>
      <w:r>
        <w:t>Délifrance Boutique: 2 keer</w:t>
      </w:r>
    </w:p>
    <w:p>
      <w:r>
        <w:t>Eclairs &amp; Gourmandises: 2 keer</w:t>
      </w:r>
    </w:p>
    <w:p>
      <w:r>
        <w:t>Edelweiss: 2 keer</w:t>
      </w:r>
    </w:p>
    <w:p>
      <w:r>
        <w:t>Filip: 2 keer</w:t>
      </w:r>
    </w:p>
    <w:p>
      <w:r>
        <w:t>Frank Bakkerij: 2 keer</w:t>
      </w:r>
    </w:p>
    <w:p>
      <w:r>
        <w:t>Gijbels: 2 keer</w:t>
      </w:r>
    </w:p>
    <w:p>
      <w:r>
        <w:t>Het Broodhuys: 2 keer</w:t>
      </w:r>
    </w:p>
    <w:p>
      <w:r>
        <w:t>Het Hemels Brood: 2 keer</w:t>
      </w:r>
    </w:p>
    <w:p>
      <w:r>
        <w:t>Jacobs: 2 keer</w:t>
      </w:r>
    </w:p>
    <w:p>
      <w:r>
        <w:t>Jacques: 2 keer</w:t>
      </w:r>
    </w:p>
    <w:p>
      <w:r>
        <w:t>Java: 2 keer</w:t>
      </w:r>
    </w:p>
    <w:p>
      <w:r>
        <w:t>Joanjo: 2 keer</w:t>
      </w:r>
    </w:p>
    <w:p>
      <w:r>
        <w:t>Johan Bakkerij: 2 keer</w:t>
      </w:r>
    </w:p>
    <w:p>
      <w:r>
        <w:t>Juffra Toertjes: 2 keer</w:t>
      </w:r>
    </w:p>
    <w:p>
      <w:r>
        <w:t>Koelen Bakkerij: 2 keer</w:t>
      </w:r>
    </w:p>
    <w:p>
      <w:r>
        <w:t>La Baguette Magique: 2 keer</w:t>
      </w:r>
    </w:p>
    <w:p>
      <w:r>
        <w:t>La Brioche: 2 keer</w:t>
      </w:r>
    </w:p>
    <w:p>
      <w:r>
        <w:t>La Fleur du Pain: 2 keer</w:t>
      </w:r>
    </w:p>
    <w:p>
      <w:r>
        <w:t>Lantmänen Unibake: 2 keer</w:t>
      </w:r>
    </w:p>
    <w:p>
      <w:r>
        <w:t>Le Saint-Aulaye: 2 keer</w:t>
      </w:r>
    </w:p>
    <w:p>
      <w:r>
        <w:t>Linda: 2 keer</w:t>
      </w:r>
    </w:p>
    <w:p>
      <w:r>
        <w:t>Machinefabriek Machjo: 2 keer</w:t>
      </w:r>
    </w:p>
    <w:p>
      <w:r>
        <w:t>Mariën Meesterbakkers: 2 keer</w:t>
      </w:r>
    </w:p>
    <w:p>
      <w:r>
        <w:t>Patisserie De Keyser: 2 keer</w:t>
      </w:r>
    </w:p>
    <w:p>
      <w:r>
        <w:t>Patisserie Finesse: 2 keer</w:t>
      </w:r>
    </w:p>
    <w:p>
      <w:r>
        <w:t>Patisserie Kwanten-Vanesch: 2 keer</w:t>
      </w:r>
    </w:p>
    <w:p>
      <w:r>
        <w:t>Patisserie Lanckriet: 2 keer</w:t>
      </w:r>
    </w:p>
    <w:p>
      <w:r>
        <w:t>Patisserie Suffys: 2 keer</w:t>
      </w:r>
    </w:p>
    <w:p>
      <w:r>
        <w:t>Patisserie Thomas: 2 keer</w:t>
      </w:r>
    </w:p>
    <w:p>
      <w:r>
        <w:t>Patisserie Vervaeck: 2 keer</w:t>
      </w:r>
    </w:p>
    <w:p>
      <w:r>
        <w:t>Rogge: 2 keer</w:t>
      </w:r>
    </w:p>
    <w:p>
      <w:r>
        <w:t>Teddy L: 2 keer</w:t>
      </w:r>
    </w:p>
    <w:p>
      <w:r>
        <w:t>Vermeer Bakeries: 2 keer</w:t>
      </w:r>
    </w:p>
    <w:p>
      <w:r>
        <w:br/>
      </w:r>
    </w:p>
    <w:p>
      <w:r>
        <w:rPr>
          <w:b/>
          <w:u w:val="single"/>
        </w:rPr>
        <w:t>Schoenenwinkels (117 ketens)</w:t>
      </w:r>
    </w:p>
    <w:p>
      <w:r>
        <w:t>Bristol: 91 keer</w:t>
      </w:r>
    </w:p>
    <w:p>
      <w:r>
        <w:t>Schoenen Torfs: 72 keer</w:t>
      </w:r>
    </w:p>
    <w:p>
      <w:r>
        <w:t>Brantano: 69 keer</w:t>
      </w:r>
    </w:p>
    <w:p>
      <w:r>
        <w:t>Avance: 36 keer</w:t>
      </w:r>
    </w:p>
    <w:p>
      <w:r>
        <w:t>Schoenenreus: 26 keer</w:t>
      </w:r>
    </w:p>
    <w:p>
      <w:r>
        <w:t>Mano: 21 keer</w:t>
      </w:r>
    </w:p>
    <w:p>
      <w:r>
        <w:t>Pronti: 20 keer</w:t>
      </w:r>
    </w:p>
    <w:p>
      <w:r>
        <w:t>Ken Shoe Fashion: 19 keer</w:t>
      </w:r>
    </w:p>
    <w:p>
      <w:r>
        <w:t>Bent Schoenen: 18 keer</w:t>
      </w:r>
    </w:p>
    <w:p>
      <w:r>
        <w:t>Sacha: 18 keer</w:t>
      </w:r>
    </w:p>
    <w:p>
      <w:r>
        <w:t>The Fashion Market: 18 keer</w:t>
      </w:r>
    </w:p>
    <w:p>
      <w:r>
        <w:t>Eram: 13 keer</w:t>
      </w:r>
    </w:p>
    <w:p>
      <w:r>
        <w:t>Foot Locker: 13 keer</w:t>
      </w:r>
    </w:p>
    <w:p>
      <w:r>
        <w:t>Paris Londres: 13 keer</w:t>
      </w:r>
    </w:p>
    <w:p>
      <w:r>
        <w:t>Shoe Discount: 13 keer</w:t>
      </w:r>
    </w:p>
    <w:p>
      <w:r>
        <w:t>Take-Off: 13 keer</w:t>
      </w:r>
    </w:p>
    <w:p>
      <w:r>
        <w:t>Tamaris: 10 keer</w:t>
      </w:r>
    </w:p>
    <w:p>
      <w:r>
        <w:t>Berca.be: 9 keer</w:t>
      </w:r>
    </w:p>
    <w:p>
      <w:r>
        <w:t>Cecil: 9 keer</w:t>
      </w:r>
    </w:p>
    <w:p>
      <w:r>
        <w:t>Enoks: 9 keer</w:t>
      </w:r>
    </w:p>
    <w:p>
      <w:r>
        <w:t>Geox: 9 keer</w:t>
      </w:r>
    </w:p>
    <w:p>
      <w:r>
        <w:t>Mephisto: 9 keer</w:t>
      </w:r>
    </w:p>
    <w:p>
      <w:r>
        <w:t>New Paris Londres: 8 keer</w:t>
      </w:r>
    </w:p>
    <w:p>
      <w:r>
        <w:t>Adelante Shoes: 7 keer</w:t>
      </w:r>
    </w:p>
    <w:p>
      <w:r>
        <w:t>Berca.com: 6 keer</w:t>
      </w:r>
    </w:p>
    <w:p>
      <w:r>
        <w:t>Chaussea: 6 keer</w:t>
      </w:r>
    </w:p>
    <w:p>
      <w:r>
        <w:t>Texto: 6 keer</w:t>
      </w:r>
    </w:p>
    <w:p>
      <w:r>
        <w:t>Van Dalen: 6 keer</w:t>
      </w:r>
    </w:p>
    <w:p>
      <w:r>
        <w:t>vanHaren: 6 keer</w:t>
      </w:r>
    </w:p>
    <w:p>
      <w:r>
        <w:t>BeoStore: 5 keer</w:t>
      </w:r>
    </w:p>
    <w:p>
      <w:r>
        <w:t>De Prêtre: 5 keer</w:t>
      </w:r>
    </w:p>
    <w:p>
      <w:r>
        <w:t>New Generation Shoes: 5 keer</w:t>
      </w:r>
    </w:p>
    <w:p>
      <w:r>
        <w:t>Schoenen Kusto: 5 keer</w:t>
      </w:r>
    </w:p>
    <w:p>
      <w:r>
        <w:t>Uterqüe: 5 keer</w:t>
      </w:r>
    </w:p>
    <w:p>
      <w:r>
        <w:t>David Schoenen: 4 keer</w:t>
      </w:r>
    </w:p>
    <w:p>
      <w:r>
        <w:t>De Vos Schoenen: 4 keer</w:t>
      </w:r>
    </w:p>
    <w:p>
      <w:r>
        <w:t>Hush Puppies: 4 keer</w:t>
      </w:r>
    </w:p>
    <w:p>
      <w:r>
        <w:t>Maniet: 4 keer</w:t>
      </w:r>
    </w:p>
    <w:p>
      <w:r>
        <w:t>Snoeys: 4 keer</w:t>
      </w:r>
    </w:p>
    <w:p>
      <w:r>
        <w:t>Timberland: 4 keer</w:t>
      </w:r>
    </w:p>
    <w:p>
      <w:r>
        <w:t>Vans: 4 keer</w:t>
      </w:r>
    </w:p>
    <w:p>
      <w:r>
        <w:t>1001 Pattes: 3 keer</w:t>
      </w:r>
    </w:p>
    <w:p>
      <w:r>
        <w:t>Ambiorix: 3 keer</w:t>
      </w:r>
    </w:p>
    <w:p>
      <w:r>
        <w:t>Buffalo: 3 keer</w:t>
      </w:r>
    </w:p>
    <w:p>
      <w:r>
        <w:t>Claeys Bauwens: 3 keer</w:t>
      </w:r>
    </w:p>
    <w:p>
      <w:r>
        <w:t>Clarks: 3 keer</w:t>
      </w:r>
    </w:p>
    <w:p>
      <w:r>
        <w:t>Maury: 3 keer</w:t>
      </w:r>
    </w:p>
    <w:p>
      <w:r>
        <w:t>Modena: 3 keer</w:t>
      </w:r>
    </w:p>
    <w:p>
      <w:r>
        <w:t>Monar: 3 keer</w:t>
      </w:r>
    </w:p>
    <w:p>
      <w:r>
        <w:t>Portofinos: 3 keer</w:t>
      </w:r>
    </w:p>
    <w:p>
      <w:r>
        <w:t>Ralet: 3 keer</w:t>
      </w:r>
    </w:p>
    <w:p>
      <w:r>
        <w:t>Schoenen Slaets: 3 keer</w:t>
      </w:r>
    </w:p>
    <w:p>
      <w:r>
        <w:t>Seghers Schoenen: 3 keer</w:t>
      </w:r>
    </w:p>
    <w:p>
      <w:r>
        <w:t>Siësta: 3 keer</w:t>
      </w:r>
    </w:p>
    <w:p>
      <w:r>
        <w:t>Square: 3 keer</w:t>
      </w:r>
    </w:p>
    <w:p>
      <w:r>
        <w:t>Vasco Shoes: 3 keer</w:t>
      </w:r>
    </w:p>
    <w:p>
      <w:r>
        <w:t>Vollebergh: 3 keer</w:t>
      </w:r>
    </w:p>
    <w:p>
      <w:r>
        <w:t>Zaz: 3 keer</w:t>
      </w:r>
    </w:p>
    <w:p>
      <w:r>
        <w:t>'t Schoentje: 2 keer</w:t>
      </w:r>
    </w:p>
    <w:p>
      <w:r>
        <w:t>Aktuel: 2 keer</w:t>
      </w:r>
    </w:p>
    <w:p>
      <w:r>
        <w:t>Arcade: 2 keer</w:t>
      </w:r>
    </w:p>
    <w:p>
      <w:r>
        <w:t>BeShoes: 2 keer</w:t>
      </w:r>
    </w:p>
    <w:p>
      <w:r>
        <w:t>Benson Shoes: 2 keer</w:t>
      </w:r>
    </w:p>
    <w:p>
      <w:r>
        <w:t>Berga: 2 keer</w:t>
      </w:r>
    </w:p>
    <w:p>
      <w:r>
        <w:t>Bethsabee: 2 keer</w:t>
      </w:r>
    </w:p>
    <w:p>
      <w:r>
        <w:t>Beto: 2 keer</w:t>
      </w:r>
    </w:p>
    <w:p>
      <w:r>
        <w:t>Boetiek Nikelli: 2 keer</w:t>
      </w:r>
    </w:p>
    <w:p>
      <w:r>
        <w:t>Bonne Shoe: 2 keer</w:t>
      </w:r>
    </w:p>
    <w:p>
      <w:r>
        <w:t>Camper: 2 keer</w:t>
      </w:r>
    </w:p>
    <w:p>
      <w:r>
        <w:t>Carmi schoenen: 2 keer</w:t>
      </w:r>
    </w:p>
    <w:p>
      <w:r>
        <w:t>Carthago: 2 keer</w:t>
      </w:r>
    </w:p>
    <w:p>
      <w:r>
        <w:t>Cavinchy: 2 keer</w:t>
      </w:r>
    </w:p>
    <w:p>
      <w:r>
        <w:t>Chris Vos: 2 keer</w:t>
      </w:r>
    </w:p>
    <w:p>
      <w:r>
        <w:t>Colson Company: 2 keer</w:t>
      </w:r>
    </w:p>
    <w:p>
      <w:r>
        <w:t>Delcambe: 2 keer</w:t>
      </w:r>
    </w:p>
    <w:p>
      <w:r>
        <w:t>Eleganza: 2 keer</w:t>
      </w:r>
    </w:p>
    <w:p>
      <w:r>
        <w:t>Framandi: 2 keer</w:t>
      </w:r>
    </w:p>
    <w:p>
      <w:r>
        <w:t>Giraldo Shoes: 2 keer</w:t>
      </w:r>
    </w:p>
    <w:p>
      <w:r>
        <w:t>Hobb's: 2 keer</w:t>
      </w:r>
    </w:p>
    <w:p>
      <w:r>
        <w:t>Jimmy Choo: 2 keer</w:t>
      </w:r>
    </w:p>
    <w:p>
      <w:r>
        <w:t>Kevin Shoes: 2 keer</w:t>
      </w:r>
    </w:p>
    <w:p>
      <w:r>
        <w:t>Kitrye: 2 keer</w:t>
      </w:r>
    </w:p>
    <w:p>
      <w:r>
        <w:t>Little Grace: 2 keer</w:t>
      </w:r>
    </w:p>
    <w:p>
      <w:r>
        <w:t>Luxus: 2 keer</w:t>
      </w:r>
    </w:p>
    <w:p>
      <w:r>
        <w:t>Mally Shoe: 2 keer</w:t>
      </w:r>
    </w:p>
    <w:p>
      <w:r>
        <w:t>Marcella Roberto: 2 keer</w:t>
      </w:r>
    </w:p>
    <w:p>
      <w:r>
        <w:t>Modern Shoe: 2 keer</w:t>
      </w:r>
    </w:p>
    <w:p>
      <w:r>
        <w:t>Molders Schoenen: 2 keer</w:t>
      </w:r>
    </w:p>
    <w:p>
      <w:r>
        <w:t>Nathalie Shoes: 2 keer</w:t>
      </w:r>
    </w:p>
    <w:p>
      <w:r>
        <w:t>Paraboot: 2 keer</w:t>
      </w:r>
    </w:p>
    <w:p>
      <w:r>
        <w:t>Pedico: 2 keer</w:t>
      </w:r>
    </w:p>
    <w:p>
      <w:r>
        <w:t>Prange: 2 keer</w:t>
      </w:r>
    </w:p>
    <w:p>
      <w:r>
        <w:t>Rayan Shoes: 2 keer</w:t>
      </w:r>
    </w:p>
    <w:p>
      <w:r>
        <w:t>Royal Ballerinas: 2 keer</w:t>
      </w:r>
    </w:p>
    <w:p>
      <w:r>
        <w:t>Récré: 2 keer</w:t>
      </w:r>
    </w:p>
    <w:p>
      <w:r>
        <w:t>Schoenen Daniëls-Bögemann: 2 keer</w:t>
      </w:r>
    </w:p>
    <w:p>
      <w:r>
        <w:t>Schoenen De Backer: 2 keer</w:t>
      </w:r>
    </w:p>
    <w:p>
      <w:r>
        <w:t>Schoenen Floris van Bommel: 2 keer</w:t>
      </w:r>
    </w:p>
    <w:p>
      <w:r>
        <w:t>Schoenen Timmers: 2 keer</w:t>
      </w:r>
    </w:p>
    <w:p>
      <w:r>
        <w:t>Schoenen Van Herreweghe: 2 keer</w:t>
      </w:r>
    </w:p>
    <w:p>
      <w:r>
        <w:t>Shoe Class: 2 keer</w:t>
      </w:r>
    </w:p>
    <w:p>
      <w:r>
        <w:t>Sint Gillis: 2 keer</w:t>
      </w:r>
    </w:p>
    <w:p>
      <w:r>
        <w:t>Stapper: 2 keer</w:t>
      </w:r>
    </w:p>
    <w:p>
      <w:r>
        <w:t>Stiletto Shoes: 2 keer</w:t>
      </w:r>
    </w:p>
    <w:p>
      <w:r>
        <w:t>Stock Shoes: 2 keer</w:t>
      </w:r>
    </w:p>
    <w:p>
      <w:r>
        <w:t>T.A.S: 2 keer</w:t>
      </w:r>
    </w:p>
    <w:p>
      <w:r>
        <w:t>Timmermans: 2 keer</w:t>
      </w:r>
    </w:p>
    <w:p>
      <w:r>
        <w:t>Tims: 2 keer</w:t>
      </w:r>
    </w:p>
    <w:p>
      <w:r>
        <w:t>Torfs Schoenen: 2 keer</w:t>
      </w:r>
    </w:p>
    <w:p>
      <w:r>
        <w:t>Twin-Set: 2 keer</w:t>
      </w:r>
    </w:p>
    <w:p>
      <w:r>
        <w:t>Van Bommel: 2 keer</w:t>
      </w:r>
    </w:p>
    <w:p>
      <w:r>
        <w:t>Vatana: 2 keer</w:t>
      </w:r>
    </w:p>
    <w:p>
      <w:r>
        <w:t>Via Scarpa: 2 keer</w:t>
      </w:r>
    </w:p>
    <w:p>
      <w:r>
        <w:t>Y-Enzo: 2 keer</w:t>
      </w:r>
    </w:p>
    <w:p>
      <w:r>
        <w:t>Zappa: 2 keer</w:t>
      </w:r>
    </w:p>
    <w:p>
      <w:r>
        <w:t>Zoé: 2 keer</w:t>
      </w:r>
    </w:p>
    <w:p>
      <w:r>
        <w:t>Zoë Shoes: 2 keer</w:t>
      </w:r>
    </w:p>
    <w:p>
      <w:r>
        <w:br/>
      </w:r>
    </w:p>
    <w:p>
      <w:r>
        <w:rPr>
          <w:b/>
          <w:u w:val="single"/>
        </w:rPr>
        <w:t>Frituren (82 ketens)</w:t>
      </w:r>
    </w:p>
    <w:p>
      <w:r>
        <w:t>'t Pleintje: 9 keer</w:t>
      </w:r>
    </w:p>
    <w:p>
      <w:r>
        <w:t>'t Frituurke: 8 keer</w:t>
      </w:r>
    </w:p>
    <w:p>
      <w:r>
        <w:t>Frituur 't Hoekske: 6 keer</w:t>
      </w:r>
    </w:p>
    <w:p>
      <w:r>
        <w:t>Frituur 't Patatje: 6 keer</w:t>
      </w:r>
    </w:p>
    <w:p>
      <w:r>
        <w:t>Frituur 't Pleintje: 6 keer</w:t>
      </w:r>
    </w:p>
    <w:p>
      <w:r>
        <w:t>'t Frietje: 5 keer</w:t>
      </w:r>
    </w:p>
    <w:p>
      <w:r>
        <w:t>Frituur De Statie: 5 keer</w:t>
      </w:r>
    </w:p>
    <w:p>
      <w:r>
        <w:t>'t Friethuisje: 4 keer</w:t>
      </w:r>
    </w:p>
    <w:p>
      <w:r>
        <w:t>'t Smullerke: 4 keer</w:t>
      </w:r>
    </w:p>
    <w:p>
      <w:r>
        <w:t>'t Dorp: 3 keer</w:t>
      </w:r>
    </w:p>
    <w:p>
      <w:r>
        <w:t>'t Frietgenot: 3 keer</w:t>
      </w:r>
    </w:p>
    <w:p>
      <w:r>
        <w:t>'t Frithuisje: 3 keer</w:t>
      </w:r>
    </w:p>
    <w:p>
      <w:r>
        <w:t>'t Fritkotje: 3 keer</w:t>
      </w:r>
    </w:p>
    <w:p>
      <w:r>
        <w:t>'t Hoekske: 3 keer</w:t>
      </w:r>
    </w:p>
    <w:p>
      <w:r>
        <w:t>'t Lekkerbekje: 3 keer</w:t>
      </w:r>
    </w:p>
    <w:p>
      <w:r>
        <w:t>'t Patatje: 3 keer</w:t>
      </w:r>
    </w:p>
    <w:p>
      <w:r>
        <w:t>'t Smulhoekje: 3 keer</w:t>
      </w:r>
    </w:p>
    <w:p>
      <w:r>
        <w:t>De Friterie: 3 keer</w:t>
      </w:r>
    </w:p>
    <w:p>
      <w:r>
        <w:t>De Lekkerbek: 3 keer</w:t>
      </w:r>
    </w:p>
    <w:p>
      <w:r>
        <w:t>De Puntzak: 3 keer</w:t>
      </w:r>
    </w:p>
    <w:p>
      <w:r>
        <w:t>Frietshop: 3 keer</w:t>
      </w:r>
    </w:p>
    <w:p>
      <w:r>
        <w:t>Frituur 't Dorp: 3 keer</w:t>
      </w:r>
    </w:p>
    <w:p>
      <w:r>
        <w:t>Frituur Nicole: 3 keer</w:t>
      </w:r>
    </w:p>
    <w:p>
      <w:r>
        <w:t>Frituur Station: 3 keer</w:t>
      </w:r>
    </w:p>
    <w:p>
      <w:r>
        <w:t>'T Frietje: 2 keer</w:t>
      </w:r>
    </w:p>
    <w:p>
      <w:r>
        <w:t>'t Brochetje: 2 keer</w:t>
      </w:r>
    </w:p>
    <w:p>
      <w:r>
        <w:t>'t Clubke: 2 keer</w:t>
      </w:r>
    </w:p>
    <w:p>
      <w:r>
        <w:t>'t Friet-uurtje: 2 keer</w:t>
      </w:r>
    </w:p>
    <w:p>
      <w:r>
        <w:t>'t Frutkot: 2 keer</w:t>
      </w:r>
    </w:p>
    <w:p>
      <w:r>
        <w:t>'t Gouden Frietje: 2 keer</w:t>
      </w:r>
    </w:p>
    <w:p>
      <w:r>
        <w:t>'t Smoske: 2 keer</w:t>
      </w:r>
    </w:p>
    <w:p>
      <w:r>
        <w:t>'t Smulhoekske: 2 keer</w:t>
      </w:r>
    </w:p>
    <w:p>
      <w:r>
        <w:t>'t Smulhuisje: 2 keer</w:t>
      </w:r>
    </w:p>
    <w:p>
      <w:r>
        <w:t>'t Verschil: 2 keer</w:t>
      </w:r>
    </w:p>
    <w:p>
      <w:r>
        <w:t>Bolero: 2 keer</w:t>
      </w:r>
    </w:p>
    <w:p>
      <w:r>
        <w:t>Centrum: 2 keer</w:t>
      </w:r>
    </w:p>
    <w:p>
      <w:r>
        <w:t>Chalet: 2 keer</w:t>
      </w:r>
    </w:p>
    <w:p>
      <w:r>
        <w:t>Chipz: 2 keer</w:t>
      </w:r>
    </w:p>
    <w:p>
      <w:r>
        <w:t>De Frietketel: 2 keer</w:t>
      </w:r>
    </w:p>
    <w:p>
      <w:r>
        <w:t>De Frietschap: 2 keer</w:t>
      </w:r>
    </w:p>
    <w:p>
      <w:r>
        <w:t>De Frithoek: 2 keer</w:t>
      </w:r>
    </w:p>
    <w:p>
      <w:r>
        <w:t>De Markt: 2 keer</w:t>
      </w:r>
    </w:p>
    <w:p>
      <w:r>
        <w:t>Den Hoek: 2 keer</w:t>
      </w:r>
    </w:p>
    <w:p>
      <w:r>
        <w:t>Finesse: 2 keer</w:t>
      </w:r>
    </w:p>
    <w:p>
      <w:r>
        <w:t>FrietBoom: 2 keer</w:t>
      </w:r>
    </w:p>
    <w:p>
      <w:r>
        <w:t>Frietamientje: 2 keer</w:t>
      </w:r>
    </w:p>
    <w:p>
      <w:r>
        <w:t>Frietboetiek: 2 keer</w:t>
      </w:r>
    </w:p>
    <w:p>
      <w:r>
        <w:t>Friethuis: 2 keer</w:t>
      </w:r>
    </w:p>
    <w:p>
      <w:r>
        <w:t>Friethuisje: 2 keer</w:t>
      </w:r>
    </w:p>
    <w:p>
      <w:r>
        <w:t>Frit-Uurke: 2 keer</w:t>
      </w:r>
    </w:p>
    <w:p>
      <w:r>
        <w:t>Friterie Dailly: 2 keer</w:t>
      </w:r>
    </w:p>
    <w:p>
      <w:r>
        <w:t>Frituur 't Bergske: 2 keer</w:t>
      </w:r>
    </w:p>
    <w:p>
      <w:r>
        <w:t>Frituur 't Bintje: 2 keer</w:t>
      </w:r>
    </w:p>
    <w:p>
      <w:r>
        <w:t>Frituur 't Friethuisje: 2 keer</w:t>
      </w:r>
    </w:p>
    <w:p>
      <w:r>
        <w:t>Frituur 't Hoeksje: 2 keer</w:t>
      </w:r>
    </w:p>
    <w:p>
      <w:r>
        <w:t>Frituur 't Park: 2 keer</w:t>
      </w:r>
    </w:p>
    <w:p>
      <w:r>
        <w:t>Frituur 't Rondpunt: 2 keer</w:t>
      </w:r>
    </w:p>
    <w:p>
      <w:r>
        <w:t>Frituur Bart: 2 keer</w:t>
      </w:r>
    </w:p>
    <w:p>
      <w:r>
        <w:t>Frituur Bea: 2 keer</w:t>
      </w:r>
    </w:p>
    <w:p>
      <w:r>
        <w:t>Frituur Benny: 2 keer</w:t>
      </w:r>
    </w:p>
    <w:p>
      <w:r>
        <w:t>Frituur Bientje: 2 keer</w:t>
      </w:r>
    </w:p>
    <w:p>
      <w:r>
        <w:t>Frituur Bossuwé: 2 keer</w:t>
      </w:r>
    </w:p>
    <w:p>
      <w:r>
        <w:t>Frituur De Brug: 2 keer</w:t>
      </w:r>
    </w:p>
    <w:p>
      <w:r>
        <w:t>Frituur De Markt: 2 keer</w:t>
      </w:r>
    </w:p>
    <w:p>
      <w:r>
        <w:t>Frituur Den Tipzak: 2 keer</w:t>
      </w:r>
    </w:p>
    <w:p>
      <w:r>
        <w:t>Frituur Eugène: 2 keer</w:t>
      </w:r>
    </w:p>
    <w:p>
      <w:r>
        <w:t>Frituur Maxi: 2 keer</w:t>
      </w:r>
    </w:p>
    <w:p>
      <w:r>
        <w:t>Frituur Nancy: 2 keer</w:t>
      </w:r>
    </w:p>
    <w:p>
      <w:r>
        <w:t>Frituur Picobello: 2 keer</w:t>
      </w:r>
    </w:p>
    <w:p>
      <w:r>
        <w:t>Frituur Royal: 2 keer</w:t>
      </w:r>
    </w:p>
    <w:p>
      <w:r>
        <w:t>Frituur Vlasmarkt: 2 keer</w:t>
      </w:r>
    </w:p>
    <w:p>
      <w:r>
        <w:t>Graatakker: 2 keer</w:t>
      </w:r>
    </w:p>
    <w:p>
      <w:r>
        <w:t>Het Friethuis: 2 keer</w:t>
      </w:r>
    </w:p>
    <w:p>
      <w:r>
        <w:t>Het Pleintje: 2 keer</w:t>
      </w:r>
    </w:p>
    <w:p>
      <w:r>
        <w:t>Mimi: 2 keer</w:t>
      </w:r>
    </w:p>
    <w:p>
      <w:r>
        <w:t>Njam-Njam: 2 keer</w:t>
      </w:r>
    </w:p>
    <w:p>
      <w:r>
        <w:t>Patat: 2 keer</w:t>
      </w:r>
    </w:p>
    <w:p>
      <w:r>
        <w:t>Petatje: 2 keer</w:t>
      </w:r>
    </w:p>
    <w:p>
      <w:r>
        <w:t>Pomme Patat: 2 keer</w:t>
      </w:r>
    </w:p>
    <w:p>
      <w:r>
        <w:t>Smulboetiek: 2 keer</w:t>
      </w:r>
    </w:p>
    <w:p>
      <w:r>
        <w:t>Smulhoek: 2 keer</w:t>
      </w:r>
    </w:p>
    <w:p>
      <w:r>
        <w:t>Snack Anatolie: 2 keer</w:t>
      </w:r>
    </w:p>
    <w:p>
      <w:r>
        <w:br/>
      </w:r>
    </w:p>
    <w:p>
      <w:r>
        <w:rPr>
          <w:b/>
          <w:u w:val="single"/>
        </w:rPr>
        <w:t>Interimkantoren (69 ketens)</w:t>
      </w:r>
    </w:p>
    <w:p>
      <w:r>
        <w:t>Start People: 92 keer</w:t>
      </w:r>
    </w:p>
    <w:p>
      <w:r>
        <w:t>Randstad: 59 keer</w:t>
      </w:r>
    </w:p>
    <w:p>
      <w:r>
        <w:t>Accent Industry Services: 54 keer</w:t>
      </w:r>
    </w:p>
    <w:p>
      <w:r>
        <w:t>Adecco: 54 keer</w:t>
      </w:r>
    </w:p>
    <w:p>
      <w:r>
        <w:t>t-Interim: 54 keer</w:t>
      </w:r>
    </w:p>
    <w:p>
      <w:r>
        <w:t>Actief Interim: 52 keer</w:t>
      </w:r>
    </w:p>
    <w:p>
      <w:r>
        <w:t>Manpower: 52 keer</w:t>
      </w:r>
    </w:p>
    <w:p>
      <w:r>
        <w:t>Konvert Interim: 50 keer</w:t>
      </w:r>
    </w:p>
    <w:p>
      <w:r>
        <w:t>ASAP.be: 49 keer</w:t>
      </w:r>
    </w:p>
    <w:p>
      <w:r>
        <w:t>Accent Select Services: 49 keer</w:t>
      </w:r>
    </w:p>
    <w:p>
      <w:r>
        <w:t>Tempo-Team: 49 keer</w:t>
      </w:r>
    </w:p>
    <w:p>
      <w:r>
        <w:t>Accent Construct: 46 keer</w:t>
      </w:r>
    </w:p>
    <w:p>
      <w:r>
        <w:t>Vivaldis Interim: 43 keer</w:t>
      </w:r>
    </w:p>
    <w:p>
      <w:r>
        <w:t>Ago Jobs &amp; HR: 35 keer</w:t>
      </w:r>
    </w:p>
    <w:p>
      <w:r>
        <w:t>Synergie Interim: 32 keer</w:t>
      </w:r>
    </w:p>
    <w:p>
      <w:r>
        <w:t>Talentus: 19 keer</w:t>
      </w:r>
    </w:p>
    <w:p>
      <w:r>
        <w:t>Unique: 19 keer</w:t>
      </w:r>
    </w:p>
    <w:p>
      <w:r>
        <w:t>Daoust JobCenter: 17 keer</w:t>
      </w:r>
    </w:p>
    <w:p>
      <w:r>
        <w:t>Plus Uitzendkrachten: 16 keer</w:t>
      </w:r>
    </w:p>
    <w:p>
      <w:r>
        <w:t>VIO Interim: 16 keer</w:t>
      </w:r>
    </w:p>
    <w:p>
      <w:r>
        <w:t>Forum Jobs: 15 keer</w:t>
      </w:r>
    </w:p>
    <w:p>
      <w:r>
        <w:t>Secretary Plus: 14 keer</w:t>
      </w:r>
    </w:p>
    <w:p>
      <w:r>
        <w:t>Impact Interim: 12 keer</w:t>
      </w:r>
    </w:p>
    <w:p>
      <w:r>
        <w:t>Flexpoint: 11 keer</w:t>
      </w:r>
    </w:p>
    <w:p>
      <w:r>
        <w:t>Go4Jobs: 11 keer</w:t>
      </w:r>
    </w:p>
    <w:p>
      <w:r>
        <w:t>Accent Food Services: 10 keer</w:t>
      </w:r>
    </w:p>
    <w:p>
      <w:r>
        <w:t>Accent Jobs4shops: 10 keer</w:t>
      </w:r>
    </w:p>
    <w:p>
      <w:r>
        <w:t>Adecco Office: 9 keer</w:t>
      </w:r>
    </w:p>
    <w:p>
      <w:r>
        <w:t>Bik Interim: 8 keer</w:t>
      </w:r>
    </w:p>
    <w:p>
      <w:r>
        <w:t>Accent Foreign Recruitment Services: 7 keer</w:t>
      </w:r>
    </w:p>
    <w:p>
      <w:r>
        <w:t>Vivaldi's Interim Construct: 7 keer</w:t>
      </w:r>
    </w:p>
    <w:p>
      <w:r>
        <w:t>Hays: 6 keer</w:t>
      </w:r>
    </w:p>
    <w:p>
      <w:r>
        <w:t>Konvert Interim Konstrukt: 6 keer</w:t>
      </w:r>
    </w:p>
    <w:p>
      <w:r>
        <w:t>Mise en Place: 6 keer</w:t>
      </w:r>
    </w:p>
    <w:p>
      <w:r>
        <w:t>ADMB HR Services: 5 keer</w:t>
      </w:r>
    </w:p>
    <w:p>
      <w:r>
        <w:t>Absolute Jobs: 5 keer</w:t>
      </w:r>
    </w:p>
    <w:p>
      <w:r>
        <w:t>Tobasco: 5 keer</w:t>
      </w:r>
    </w:p>
    <w:p>
      <w:r>
        <w:t>Vind! Interimkantoor: 5 keer</w:t>
      </w:r>
    </w:p>
    <w:p>
      <w:r>
        <w:t>Accent IT Services: 4 keer</w:t>
      </w:r>
    </w:p>
    <w:p>
      <w:r>
        <w:t>Accent Technical Forces: 4 keer</w:t>
      </w:r>
    </w:p>
    <w:p>
      <w:r>
        <w:t>Adecco Construct: 4 keer</w:t>
      </w:r>
    </w:p>
    <w:p>
      <w:r>
        <w:t>Flying Service: 4 keer</w:t>
      </w:r>
    </w:p>
    <w:p>
      <w:r>
        <w:t>Konvert Office: 4 keer</w:t>
      </w:r>
    </w:p>
    <w:p>
      <w:r>
        <w:t>Ritmo Interim Industry - Technics: 4 keer</w:t>
      </w:r>
    </w:p>
    <w:p>
      <w:r>
        <w:t>Runtime: 4 keer</w:t>
      </w:r>
    </w:p>
    <w:p>
      <w:r>
        <w:t>Unique Interim Office Technicum: 4 keer</w:t>
      </w:r>
    </w:p>
    <w:p>
      <w:r>
        <w:t>Werkers: 4 keer</w:t>
      </w:r>
    </w:p>
    <w:p>
      <w:r>
        <w:t>Accent Financial Forces: 3 keer</w:t>
      </w:r>
    </w:p>
    <w:p>
      <w:r>
        <w:t>Ago Jobs &amp; HR - Construct: 3 keer</w:t>
      </w:r>
    </w:p>
    <w:p>
      <w:r>
        <w:t>Ago Jobs &amp; HR Office: 3 keer</w:t>
      </w:r>
    </w:p>
    <w:p>
      <w:r>
        <w:t>Deltaworx: 3 keer</w:t>
      </w:r>
    </w:p>
    <w:p>
      <w:r>
        <w:t>Ritmo Interim Office - Industry - Technics: 3 keer</w:t>
      </w:r>
    </w:p>
    <w:p>
      <w:r>
        <w:t>Synergie Interim Office: 3 keer</w:t>
      </w:r>
    </w:p>
    <w:p>
      <w:r>
        <w:t>AGO Jobs &amp; HR: 2 keer</w:t>
      </w:r>
    </w:p>
    <w:p>
      <w:r>
        <w:t>Adecco Retail: 2 keer</w:t>
      </w:r>
    </w:p>
    <w:p>
      <w:r>
        <w:t>Adecco XPE Engineering &amp; ICT: 2 keer</w:t>
      </w:r>
    </w:p>
    <w:p>
      <w:r>
        <w:t>Experza: 2 keer</w:t>
      </w:r>
    </w:p>
    <w:p>
      <w:r>
        <w:t>Express Medical: 2 keer</w:t>
      </w:r>
    </w:p>
    <w:p>
      <w:r>
        <w:t>Forum Jobs Food: 2 keer</w:t>
      </w:r>
    </w:p>
    <w:p>
      <w:r>
        <w:t>Infinity Jobs: 2 keer</w:t>
      </w:r>
    </w:p>
    <w:p>
      <w:r>
        <w:t>Job Talent: 2 keer</w:t>
      </w:r>
    </w:p>
    <w:p>
      <w:r>
        <w:t>Keyworks: 2 keer</w:t>
      </w:r>
    </w:p>
    <w:p>
      <w:r>
        <w:t>Ritmo Interim Industry - Technics - Office: 2 keer</w:t>
      </w:r>
    </w:p>
    <w:p>
      <w:r>
        <w:t>Unique Call Team: 2 keer</w:t>
      </w:r>
    </w:p>
    <w:p>
      <w:r>
        <w:t>Unique HR Consult: 2 keer</w:t>
      </w:r>
    </w:p>
    <w:p>
      <w:r>
        <w:t>Unique Interim: 2 keer</w:t>
      </w:r>
    </w:p>
    <w:p>
      <w:r>
        <w:t>Vdet: 2 keer</w:t>
      </w:r>
    </w:p>
    <w:p>
      <w:r>
        <w:t>Walters People: 2 keer</w:t>
      </w:r>
    </w:p>
    <w:p>
      <w:r>
        <w:t>YES!talents: 2 keer</w:t>
      </w:r>
    </w:p>
    <w:p>
      <w:r>
        <w:br/>
      </w:r>
    </w:p>
    <w:p>
      <w:r>
        <w:rPr>
          <w:b/>
          <w:u w:val="single"/>
        </w:rPr>
        <w:t>Reisbureaus (59 ketens)</w:t>
      </w:r>
    </w:p>
    <w:p>
      <w:r>
        <w:t>TUI: 70 keer</w:t>
      </w:r>
    </w:p>
    <w:p>
      <w:r>
        <w:t>Neckermann: 55 keer</w:t>
      </w:r>
    </w:p>
    <w:p>
      <w:r>
        <w:t>Thomas Cook Travel Shop: 53 keer</w:t>
      </w:r>
    </w:p>
    <w:p>
      <w:r>
        <w:t>Selectair: 32 keer</w:t>
      </w:r>
    </w:p>
    <w:p>
      <w:r>
        <w:t>Connections: 24 keer</w:t>
      </w:r>
    </w:p>
    <w:p>
      <w:r>
        <w:t>Mare Tours: 20 keer</w:t>
      </w:r>
    </w:p>
    <w:p>
      <w:r>
        <w:t>Flash Travel: 16 keer</w:t>
      </w:r>
    </w:p>
    <w:p>
      <w:r>
        <w:t>CWT - Carlson Wagonlit Travel: 12 keer</w:t>
      </w:r>
    </w:p>
    <w:p>
      <w:r>
        <w:t>Service Voyages: 12 keer</w:t>
      </w:r>
    </w:p>
    <w:p>
      <w:r>
        <w:t>Joker Reiskantoor: 8 keer</w:t>
      </w:r>
    </w:p>
    <w:p>
      <w:r>
        <w:t>Omnia Travel: 6 keer</w:t>
      </w:r>
    </w:p>
    <w:p>
      <w:r>
        <w:t>Reizen Spillemaeckers: 6 keer</w:t>
      </w:r>
    </w:p>
    <w:p>
      <w:r>
        <w:t>OZ Reisbureau: 5 keer</w:t>
      </w:r>
    </w:p>
    <w:p>
      <w:r>
        <w:t>Alltravel: 4 keer</w:t>
      </w:r>
    </w:p>
    <w:p>
      <w:r>
        <w:t>D-Tours: 4 keer</w:t>
      </w:r>
    </w:p>
    <w:p>
      <w:r>
        <w:t>Eurolines: 4 keer</w:t>
      </w:r>
    </w:p>
    <w:p>
      <w:r>
        <w:t>Oranjetours: 4 keer</w:t>
      </w:r>
    </w:p>
    <w:p>
      <w:r>
        <w:t>White Reizen: 4 keer</w:t>
      </w:r>
    </w:p>
    <w:p>
      <w:r>
        <w:t>Apollo Travel: 3 keer</w:t>
      </w:r>
    </w:p>
    <w:p>
      <w:r>
        <w:t>Europareizen: 3 keer</w:t>
      </w:r>
    </w:p>
    <w:p>
      <w:r>
        <w:t>Jetexpress: 3 keer</w:t>
      </w:r>
    </w:p>
    <w:p>
      <w:r>
        <w:t>Paradiso Tours: 3 keer</w:t>
      </w:r>
    </w:p>
    <w:p>
      <w:r>
        <w:t>Reizen De Wissel: 3 keer</w:t>
      </w:r>
    </w:p>
    <w:p>
      <w:r>
        <w:t>Airstop: 2 keer</w:t>
      </w:r>
    </w:p>
    <w:p>
      <w:r>
        <w:t>All Ways: 2 keer</w:t>
      </w:r>
    </w:p>
    <w:p>
      <w:r>
        <w:t>Amazing Destinations: 2 keer</w:t>
      </w:r>
    </w:p>
    <w:p>
      <w:r>
        <w:t>Antares: 2 keer</w:t>
      </w:r>
    </w:p>
    <w:p>
      <w:r>
        <w:t>Bravo Tours: 2 keer</w:t>
      </w:r>
    </w:p>
    <w:p>
      <w:r>
        <w:t>Club Med: 2 keer</w:t>
      </w:r>
    </w:p>
    <w:p>
      <w:r>
        <w:t>Coconut Travel: 2 keer</w:t>
      </w:r>
    </w:p>
    <w:p>
      <w:r>
        <w:t>Copco Travel: 2 keer</w:t>
      </w:r>
    </w:p>
    <w:p>
      <w:r>
        <w:t>Doris Reizen: 2 keer</w:t>
      </w:r>
    </w:p>
    <w:p>
      <w:r>
        <w:t>Espace Voyages: 2 keer</w:t>
      </w:r>
    </w:p>
    <w:p>
      <w:r>
        <w:t>Flandria Cars: 2 keer</w:t>
      </w:r>
    </w:p>
    <w:p>
      <w:r>
        <w:t>Forward Travel: 2 keer</w:t>
      </w:r>
    </w:p>
    <w:p>
      <w:r>
        <w:t>Galaxy Travel: 2 keer</w:t>
      </w:r>
    </w:p>
    <w:p>
      <w:r>
        <w:t>Giljana Travel: 2 keer</w:t>
      </w:r>
    </w:p>
    <w:p>
      <w:r>
        <w:t>Herbots Reizen: 2 keer</w:t>
      </w:r>
    </w:p>
    <w:p>
      <w:r>
        <w:t>Inforeizen: 2 keer</w:t>
      </w:r>
    </w:p>
    <w:p>
      <w:r>
        <w:t>Jempi Reizen: 2 keer</w:t>
      </w:r>
    </w:p>
    <w:p>
      <w:r>
        <w:t>Linda's Travel Shop: 2 keer</w:t>
      </w:r>
    </w:p>
    <w:p>
      <w:r>
        <w:t>Maxi-Holidays-Vakanties: 2 keer</w:t>
      </w:r>
    </w:p>
    <w:p>
      <w:r>
        <w:t>Mundomania: 2 keer</w:t>
      </w:r>
    </w:p>
    <w:p>
      <w:r>
        <w:t>Omega Reizen: 2 keer</w:t>
      </w:r>
    </w:p>
    <w:p>
      <w:r>
        <w:t>Perlan: 2 keer</w:t>
      </w:r>
    </w:p>
    <w:p>
      <w:r>
        <w:t>Ramada Tours: 2 keer</w:t>
      </w:r>
    </w:p>
    <w:p>
      <w:r>
        <w:t>Reizen De Toerist: 2 keer</w:t>
      </w:r>
    </w:p>
    <w:p>
      <w:r>
        <w:t>Reizen Van Laere: 2 keer</w:t>
      </w:r>
    </w:p>
    <w:p>
      <w:r>
        <w:t>Reizen de Cauwer: 2 keer</w:t>
      </w:r>
    </w:p>
    <w:p>
      <w:r>
        <w:t>Sensa Travel: 2 keer</w:t>
      </w:r>
    </w:p>
    <w:p>
      <w:r>
        <w:t>Ster Reizen: 2 keer</w:t>
      </w:r>
    </w:p>
    <w:p>
      <w:r>
        <w:t>Stopover Travel: 2 keer</w:t>
      </w:r>
    </w:p>
    <w:p>
      <w:r>
        <w:t>Summer Bash: 2 keer</w:t>
      </w:r>
    </w:p>
    <w:p>
      <w:r>
        <w:t>Tisza-Travelling: 2 keer</w:t>
      </w:r>
    </w:p>
    <w:p>
      <w:r>
        <w:t>Travel &amp; Smile: 2 keer</w:t>
      </w:r>
    </w:p>
    <w:p>
      <w:r>
        <w:t>Travel Experts: 2 keer</w:t>
      </w:r>
    </w:p>
    <w:p>
      <w:r>
        <w:t>Travel experts: 2 keer</w:t>
      </w:r>
    </w:p>
    <w:p>
      <w:r>
        <w:t>U-Go Travel: 2 keer</w:t>
      </w:r>
    </w:p>
    <w:p>
      <w:r>
        <w:t>Uniglobe Axon Travel: 2 keer</w:t>
      </w:r>
    </w:p>
    <w:p>
      <w:r>
        <w:br/>
      </w:r>
    </w:p>
    <w:p>
      <w:r>
        <w:rPr>
          <w:b/>
          <w:u w:val="single"/>
        </w:rPr>
        <w:t>Meubelwinkels (58 ketens)</w:t>
      </w:r>
    </w:p>
    <w:p>
      <w:r>
        <w:t>Leen Bakker: 33 keer</w:t>
      </w:r>
    </w:p>
    <w:p>
      <w:r>
        <w:t>Overstock Garden: 18 keer</w:t>
      </w:r>
    </w:p>
    <w:p>
      <w:r>
        <w:t>Kast-ID: 12 keer</w:t>
      </w:r>
    </w:p>
    <w:p>
      <w:r>
        <w:t>Overstock Home: 12 keer</w:t>
      </w:r>
    </w:p>
    <w:p>
      <w:r>
        <w:t>Chateau d'Ax: 9 keer</w:t>
      </w:r>
    </w:p>
    <w:p>
      <w:r>
        <w:t>Maisons du Monde: 7 keer</w:t>
      </w:r>
    </w:p>
    <w:p>
      <w:r>
        <w:t>Buro Market: 5 keer</w:t>
      </w:r>
    </w:p>
    <w:p>
      <w:r>
        <w:t>Take Teak: 5 keer</w:t>
      </w:r>
    </w:p>
    <w:p>
      <w:r>
        <w:t>IKEA: 4 keer</w:t>
      </w:r>
    </w:p>
    <w:p>
      <w:r>
        <w:t>Mobysit: 4 keer</w:t>
      </w:r>
    </w:p>
    <w:p>
      <w:r>
        <w:t>'t Inboedelke: 3 keer</w:t>
      </w:r>
    </w:p>
    <w:p>
      <w:r>
        <w:t>BoConcept: 3 keer</w:t>
      </w:r>
    </w:p>
    <w:p>
      <w:r>
        <w:t>Boroquito: 3 keer</w:t>
      </w:r>
    </w:p>
    <w:p>
      <w:r>
        <w:t>Em Decor: 3 keer</w:t>
      </w:r>
    </w:p>
    <w:p>
      <w:r>
        <w:t>Globuy: 3 keer</w:t>
      </w:r>
    </w:p>
    <w:p>
      <w:r>
        <w:t>Henders &amp; Hazel: 3 keer</w:t>
      </w:r>
    </w:p>
    <w:p>
      <w:r>
        <w:t>Meubelen Heylen: 3 keer</w:t>
      </w:r>
    </w:p>
    <w:p>
      <w:r>
        <w:t>Sarah Mo Furniture Store: 3 keer</w:t>
      </w:r>
    </w:p>
    <w:p>
      <w:r>
        <w:t>Seats and Sofas: 3 keer</w:t>
      </w:r>
    </w:p>
    <w:p>
      <w:r>
        <w:t>Teak Deco: 3 keer</w:t>
      </w:r>
    </w:p>
    <w:p>
      <w:r>
        <w:t>'t Casteelken: 2 keer</w:t>
      </w:r>
    </w:p>
    <w:p>
      <w:r>
        <w:t>'t Stoeltje: 2 keer</w:t>
      </w:r>
    </w:p>
    <w:p>
      <w:r>
        <w:t>1B Meubelen: 2 keer</w:t>
      </w:r>
    </w:p>
    <w:p>
      <w:r>
        <w:t>Alterego Design: 2 keer</w:t>
      </w:r>
    </w:p>
    <w:p>
      <w:r>
        <w:t>Artindus Interieur: 2 keer</w:t>
      </w:r>
    </w:p>
    <w:p>
      <w:r>
        <w:t>Brut de Brut: 2 keer</w:t>
      </w:r>
    </w:p>
    <w:p>
      <w:r>
        <w:t>Colombini Casa: 2 keer</w:t>
      </w:r>
    </w:p>
    <w:p>
      <w:r>
        <w:t>Concept: 2 keer</w:t>
      </w:r>
    </w:p>
    <w:p>
      <w:r>
        <w:t>De Decker Frédéric: 2 keer</w:t>
      </w:r>
    </w:p>
    <w:p>
      <w:r>
        <w:t>De Prijzenklopper: 2 keer</w:t>
      </w:r>
    </w:p>
    <w:p>
      <w:r>
        <w:t>De Winter en Goris: 2 keer</w:t>
      </w:r>
    </w:p>
    <w:p>
      <w:r>
        <w:t>Delta Meubles: 2 keer</w:t>
      </w:r>
    </w:p>
    <w:p>
      <w:r>
        <w:t>Deva Meubelen: 2 keer</w:t>
      </w:r>
    </w:p>
    <w:p>
      <w:r>
        <w:t>Ergodôme: 2 keer</w:t>
      </w:r>
    </w:p>
    <w:p>
      <w:r>
        <w:t>Ethnicraft: 2 keer</w:t>
      </w:r>
    </w:p>
    <w:p>
      <w:r>
        <w:t>Forme &amp; Style: 2 keer</w:t>
      </w:r>
    </w:p>
    <w:p>
      <w:r>
        <w:t>H &amp; L Interieur: 2 keer</w:t>
      </w:r>
    </w:p>
    <w:p>
      <w:r>
        <w:t>Hay: 2 keer</w:t>
      </w:r>
    </w:p>
    <w:p>
      <w:r>
        <w:t>JYSK: 2 keer</w:t>
      </w:r>
    </w:p>
    <w:p>
      <w:r>
        <w:t>Juno by Arnauds Atelier: 2 keer</w:t>
      </w:r>
    </w:p>
    <w:p>
      <w:r>
        <w:t>Kasten GP: 2 keer</w:t>
      </w:r>
    </w:p>
    <w:p>
      <w:r>
        <w:t>Kewlox: 2 keer</w:t>
      </w:r>
    </w:p>
    <w:p>
      <w:r>
        <w:t>La Casa Mexicana: 2 keer</w:t>
      </w:r>
    </w:p>
    <w:p>
      <w:r>
        <w:t>Meubelen Plasman: 2 keer</w:t>
      </w:r>
    </w:p>
    <w:p>
      <w:r>
        <w:t>Meubelen Verberckmoes: 2 keer</w:t>
      </w:r>
    </w:p>
    <w:p>
      <w:r>
        <w:t>Meubelland: 2 keer</w:t>
      </w:r>
    </w:p>
    <w:p>
      <w:r>
        <w:t>Meubelshop: 2 keer</w:t>
      </w:r>
    </w:p>
    <w:p>
      <w:r>
        <w:t>Pami: 2 keer</w:t>
      </w:r>
    </w:p>
    <w:p>
      <w:r>
        <w:t>Pellegrini Design: 2 keer</w:t>
      </w:r>
    </w:p>
    <w:p>
      <w:r>
        <w:t>Planet Meubles: 2 keer</w:t>
      </w:r>
    </w:p>
    <w:p>
      <w:r>
        <w:t>Prima Meubelen: 2 keer</w:t>
      </w:r>
    </w:p>
    <w:p>
      <w:r>
        <w:t>Sit &amp; Sleep: 2 keer</w:t>
      </w:r>
    </w:p>
    <w:p>
      <w:r>
        <w:t>Tempo Doulou: 2 keer</w:t>
      </w:r>
    </w:p>
    <w:p>
      <w:r>
        <w:t>Ter Faem: 2 keer</w:t>
      </w:r>
    </w:p>
    <w:p>
      <w:r>
        <w:t>Top Interieur: 2 keer</w:t>
      </w:r>
    </w:p>
    <w:p>
      <w:r>
        <w:t>Topquality: 2 keer</w:t>
      </w:r>
    </w:p>
    <w:p>
      <w:r>
        <w:t>Vitrapoint: 2 keer</w:t>
      </w:r>
    </w:p>
    <w:p>
      <w:r>
        <w:t>Weba Meubelen: 2 keer</w:t>
      </w:r>
    </w:p>
    <w:p>
      <w:r>
        <w:br/>
      </w:r>
    </w:p>
    <w:p>
      <w:r>
        <w:rPr>
          <w:b/>
          <w:u w:val="single"/>
        </w:rPr>
        <w:t>Slagers (58 ketens)</w:t>
      </w:r>
    </w:p>
    <w:p>
      <w:r>
        <w:t>Keurslager: 184 keer</w:t>
      </w:r>
    </w:p>
    <w:p>
      <w:r>
        <w:t>Beenhouwerij Renmans: 175 keer</w:t>
      </w:r>
    </w:p>
    <w:p>
      <w:r>
        <w:t>Buurtslagers: 94 keer</w:t>
      </w:r>
    </w:p>
    <w:p>
      <w:r>
        <w:t>Budgetslager: 47 keer</w:t>
      </w:r>
    </w:p>
    <w:p>
      <w:r>
        <w:t>Buurtslagers Vleeshal: 9 keer</w:t>
      </w:r>
    </w:p>
    <w:p>
      <w:r>
        <w:t>Vleesmeester: 8 keer</w:t>
      </w:r>
    </w:p>
    <w:p>
      <w:r>
        <w:t>Slagerij Johan: 6 keer</w:t>
      </w:r>
    </w:p>
    <w:p>
      <w:r>
        <w:t>Finesse: 4 keer</w:t>
      </w:r>
    </w:p>
    <w:p>
      <w:r>
        <w:t>Slagerij Dirk: 4 keer</w:t>
      </w:r>
    </w:p>
    <w:p>
      <w:r>
        <w:t>Slagerij Geert: 4 keer</w:t>
      </w:r>
    </w:p>
    <w:p>
      <w:r>
        <w:t>Slagerij Luc: 4 keer</w:t>
      </w:r>
    </w:p>
    <w:p>
      <w:r>
        <w:t>Slagerij Patrick: 4 keer</w:t>
      </w:r>
    </w:p>
    <w:p>
      <w:r>
        <w:t>Slagerij Vandecruys: 4 keer</w:t>
      </w:r>
    </w:p>
    <w:p>
      <w:r>
        <w:t>Vleesdiscount Vens: 4 keer</w:t>
      </w:r>
    </w:p>
    <w:p>
      <w:r>
        <w:t>Boucherie Badr: 3 keer</w:t>
      </w:r>
    </w:p>
    <w:p>
      <w:r>
        <w:t>De Vleeshoeve: 3 keer</w:t>
      </w:r>
    </w:p>
    <w:p>
      <w:r>
        <w:t>Franky: 3 keer</w:t>
      </w:r>
    </w:p>
    <w:p>
      <w:r>
        <w:t>Geert: 3 keer</w:t>
      </w:r>
    </w:p>
    <w:p>
      <w:r>
        <w:t>Jack O'Shea: 3 keer</w:t>
      </w:r>
    </w:p>
    <w:p>
      <w:r>
        <w:t>La Moutonnerie: 3 keer</w:t>
      </w:r>
    </w:p>
    <w:p>
      <w:r>
        <w:t>Slagerij Gysels: 3 keer</w:t>
      </w:r>
    </w:p>
    <w:p>
      <w:r>
        <w:t>Slagerij Maertens: 3 keer</w:t>
      </w:r>
    </w:p>
    <w:p>
      <w:r>
        <w:t>Slagerij Pascal: 3 keer</w:t>
      </w:r>
    </w:p>
    <w:p>
      <w:r>
        <w:t>Slagerij Wim: 3 keer</w:t>
      </w:r>
    </w:p>
    <w:p>
      <w:r>
        <w:t>'t Slachterke: 2 keer</w:t>
      </w:r>
    </w:p>
    <w:p>
      <w:r>
        <w:t>'t Vleeshuis: 2 keer</w:t>
      </w:r>
    </w:p>
    <w:p>
      <w:r>
        <w:t>Boucherie Ali: 2 keer</w:t>
      </w:r>
    </w:p>
    <w:p>
      <w:r>
        <w:t>Boucherie Himi: 2 keer</w:t>
      </w:r>
    </w:p>
    <w:p>
      <w:r>
        <w:t>Bruynseels: 2 keer</w:t>
      </w:r>
    </w:p>
    <w:p>
      <w:r>
        <w:t>De Vleesmobiel: 2 keer</w:t>
      </w:r>
    </w:p>
    <w:p>
      <w:r>
        <w:t>Denayer: 2 keer</w:t>
      </w:r>
    </w:p>
    <w:p>
      <w:r>
        <w:t>Janssens: 2 keer</w:t>
      </w:r>
    </w:p>
    <w:p>
      <w:r>
        <w:t>Johan: 2 keer</w:t>
      </w:r>
    </w:p>
    <w:p>
      <w:r>
        <w:t>Keurslagerij: 2 keer</w:t>
      </w:r>
    </w:p>
    <w:p>
      <w:r>
        <w:t>Kipjes van De Coster: 2 keer</w:t>
      </w:r>
    </w:p>
    <w:p>
      <w:r>
        <w:t>Kurt: 2 keer</w:t>
      </w:r>
    </w:p>
    <w:p>
      <w:r>
        <w:t>Lieven: 2 keer</w:t>
      </w:r>
    </w:p>
    <w:p>
      <w:r>
        <w:t>Natuurvlees Dobbelaere: 2 keer</w:t>
      </w:r>
    </w:p>
    <w:p>
      <w:r>
        <w:t>Slagerij Adriaenssens: 2 keer</w:t>
      </w:r>
    </w:p>
    <w:p>
      <w:r>
        <w:t>Slagerij Bart: 2 keer</w:t>
      </w:r>
    </w:p>
    <w:p>
      <w:r>
        <w:t>Slagerij Benny: 2 keer</w:t>
      </w:r>
    </w:p>
    <w:p>
      <w:r>
        <w:t>Slagerij Danny: 2 keer</w:t>
      </w:r>
    </w:p>
    <w:p>
      <w:r>
        <w:t>Slagerij Frank: 2 keer</w:t>
      </w:r>
    </w:p>
    <w:p>
      <w:r>
        <w:t>Slagerij Jean-Pierre: 2 keer</w:t>
      </w:r>
    </w:p>
    <w:p>
      <w:r>
        <w:t>Slagerij Joël: 2 keer</w:t>
      </w:r>
    </w:p>
    <w:p>
      <w:r>
        <w:t>Slagerij Jurgen: 2 keer</w:t>
      </w:r>
    </w:p>
    <w:p>
      <w:r>
        <w:t>Slagerij Kris: 2 keer</w:t>
      </w:r>
    </w:p>
    <w:p>
      <w:r>
        <w:t>Slagerij Kurt: 2 keer</w:t>
      </w:r>
    </w:p>
    <w:p>
      <w:r>
        <w:t>Slagerij Lieven: 2 keer</w:t>
      </w:r>
    </w:p>
    <w:p>
      <w:r>
        <w:t>Slagerij Martin: 2 keer</w:t>
      </w:r>
    </w:p>
    <w:p>
      <w:r>
        <w:t>Slagerij Peter: 2 keer</w:t>
      </w:r>
    </w:p>
    <w:p>
      <w:r>
        <w:t>Slagerij Pieter &amp; Annelies: 2 keer</w:t>
      </w:r>
    </w:p>
    <w:p>
      <w:r>
        <w:t>Slagerij Quetin: 2 keer</w:t>
      </w:r>
    </w:p>
    <w:p>
      <w:r>
        <w:t>Slagerij Rabaut: 2 keer</w:t>
      </w:r>
    </w:p>
    <w:p>
      <w:r>
        <w:t>Slagerij Roger: 2 keer</w:t>
      </w:r>
    </w:p>
    <w:p>
      <w:r>
        <w:t>Slagerij Van Puyvelde: 2 keer</w:t>
      </w:r>
    </w:p>
    <w:p>
      <w:r>
        <w:t>Slagerij Verhasselt: 2 keer</w:t>
      </w:r>
    </w:p>
    <w:p>
      <w:r>
        <w:t>Vleescentrale: 2 keer</w:t>
      </w:r>
    </w:p>
    <w:p>
      <w:r>
        <w:br/>
      </w:r>
    </w:p>
    <w:p>
      <w:r>
        <w:rPr>
          <w:b/>
          <w:u w:val="single"/>
        </w:rPr>
        <w:t>Broodjeszaken (56 ketens)</w:t>
      </w:r>
    </w:p>
    <w:p>
      <w:r>
        <w:t>Panos: 104 keer</w:t>
      </w:r>
    </w:p>
    <w:p>
      <w:r>
        <w:t>Deliway: 79 keer</w:t>
      </w:r>
    </w:p>
    <w:p>
      <w:r>
        <w:t>Panos Corner Q8: 15 keer</w:t>
      </w:r>
    </w:p>
    <w:p>
      <w:r>
        <w:t>Panos Petrol: 13 keer</w:t>
      </w:r>
    </w:p>
    <w:p>
      <w:r>
        <w:t>Subway: 10 keer</w:t>
      </w:r>
    </w:p>
    <w:p>
      <w:r>
        <w:t>Délifrance: 5 keer</w:t>
      </w:r>
    </w:p>
    <w:p>
      <w:r>
        <w:t>'t Baguetje: 4 keer</w:t>
      </w:r>
    </w:p>
    <w:p>
      <w:r>
        <w:t>'t Krokantje: 4 keer</w:t>
      </w:r>
    </w:p>
    <w:p>
      <w:r>
        <w:t>'t Kruimeltje: 4 keer</w:t>
      </w:r>
    </w:p>
    <w:p>
      <w:r>
        <w:t>'t Smoske: 3 keer</w:t>
      </w:r>
    </w:p>
    <w:p>
      <w:r>
        <w:t>De Knapzak: 3 keer</w:t>
      </w:r>
    </w:p>
    <w:p>
      <w:r>
        <w:t>Lunch Time: 3 keer</w:t>
      </w:r>
    </w:p>
    <w:p>
      <w:r>
        <w:t>Lunchbox: 3 keer</w:t>
      </w:r>
    </w:p>
    <w:p>
      <w:r>
        <w:t>Piccolo: 3 keer</w:t>
      </w:r>
    </w:p>
    <w:p>
      <w:r>
        <w:t>Pitstop: 3 keer</w:t>
      </w:r>
    </w:p>
    <w:p>
      <w:r>
        <w:t>Snack &amp; co: 3 keer</w:t>
      </w:r>
    </w:p>
    <w:p>
      <w:r>
        <w:t>'t Koffiekoekje: 2 keer</w:t>
      </w:r>
    </w:p>
    <w:p>
      <w:r>
        <w:t>'t Kruimelke: 2 keer</w:t>
      </w:r>
    </w:p>
    <w:p>
      <w:r>
        <w:t>'t Patatje: 2 keer</w:t>
      </w:r>
    </w:p>
    <w:p>
      <w:r>
        <w:t>'t Pittig Baguetje: 2 keer</w:t>
      </w:r>
    </w:p>
    <w:p>
      <w:r>
        <w:t>'t Pleintje: 2 keer</w:t>
      </w:r>
    </w:p>
    <w:p>
      <w:r>
        <w:t>'t Snackske: 2 keer</w:t>
      </w:r>
    </w:p>
    <w:p>
      <w:r>
        <w:t>Bakerville's: 2 keer</w:t>
      </w:r>
    </w:p>
    <w:p>
      <w:r>
        <w:t>Bon Appétit: 2 keer</w:t>
      </w:r>
    </w:p>
    <w:p>
      <w:r>
        <w:t>Broodjeshuis: 2 keer</w:t>
      </w:r>
    </w:p>
    <w:p>
      <w:r>
        <w:t>Broodjesland: 2 keer</w:t>
      </w:r>
    </w:p>
    <w:p>
      <w:r>
        <w:t>Broodjeszaak Limento: 2 keer</w:t>
      </w:r>
    </w:p>
    <w:p>
      <w:r>
        <w:t>C'est du Pain: 2 keer</w:t>
      </w:r>
    </w:p>
    <w:p>
      <w:r>
        <w:t>Chaplin: 2 keer</w:t>
      </w:r>
    </w:p>
    <w:p>
      <w:r>
        <w:t>Chez Chris: 2 keer</w:t>
      </w:r>
    </w:p>
    <w:p>
      <w:r>
        <w:t>Chipz: 2 keer</w:t>
      </w:r>
    </w:p>
    <w:p>
      <w:r>
        <w:t>Club Met: 2 keer</w:t>
      </w:r>
    </w:p>
    <w:p>
      <w:r>
        <w:t>Deli Lunch: 2 keer</w:t>
      </w:r>
    </w:p>
    <w:p>
      <w:r>
        <w:t>Delice: 2 keer</w:t>
      </w:r>
    </w:p>
    <w:p>
      <w:r>
        <w:t>Het Broodje: 2 keer</w:t>
      </w:r>
    </w:p>
    <w:p>
      <w:r>
        <w:t>Het Broodjeshuis: 2 keer</w:t>
      </w:r>
    </w:p>
    <w:p>
      <w:r>
        <w:t>Hotspot Smaakt: 2 keer</w:t>
      </w:r>
    </w:p>
    <w:p>
      <w:r>
        <w:t>Krokantino: 2 keer</w:t>
      </w:r>
    </w:p>
    <w:p>
      <w:r>
        <w:t>Krokantje: 2 keer</w:t>
      </w:r>
    </w:p>
    <w:p>
      <w:r>
        <w:t>La Baguette: 2 keer</w:t>
      </w:r>
    </w:p>
    <w:p>
      <w:r>
        <w:t>La Fermette: 2 keer</w:t>
      </w:r>
    </w:p>
    <w:p>
      <w:r>
        <w:t>La Luna: 2 keer</w:t>
      </w:r>
    </w:p>
    <w:p>
      <w:r>
        <w:t>Le Pain de France: 2 keer</w:t>
      </w:r>
    </w:p>
    <w:p>
      <w:r>
        <w:t>Lunch-Time: 2 keer</w:t>
      </w:r>
    </w:p>
    <w:p>
      <w:r>
        <w:t>Mien Smos: 2 keer</w:t>
      </w:r>
    </w:p>
    <w:p>
      <w:r>
        <w:t>Panino: 2 keer</w:t>
      </w:r>
    </w:p>
    <w:p>
      <w:r>
        <w:t>Pic Nic: 2 keer</w:t>
      </w:r>
    </w:p>
    <w:p>
      <w:r>
        <w:t>Sandwich &amp; Co: 2 keer</w:t>
      </w:r>
    </w:p>
    <w:p>
      <w:r>
        <w:t>Scala's Broodjesmarkt: 2 keer</w:t>
      </w:r>
    </w:p>
    <w:p>
      <w:r>
        <w:t>Smak'in Broodjeszaak: 2 keer</w:t>
      </w:r>
    </w:p>
    <w:p>
      <w:r>
        <w:t>Smulhuisje: 2 keer</w:t>
      </w:r>
    </w:p>
    <w:p>
      <w:r>
        <w:t>Speedy: 2 keer</w:t>
      </w:r>
    </w:p>
    <w:p>
      <w:r>
        <w:t>Tartino: 2 keer</w:t>
      </w:r>
    </w:p>
    <w:p>
      <w:r>
        <w:t>Tasty Corner: 2 keer</w:t>
      </w:r>
    </w:p>
    <w:p>
      <w:r>
        <w:t>The Lunch: 2 keer</w:t>
      </w:r>
    </w:p>
    <w:p>
      <w:r>
        <w:t>d'Ostendsche Baggette: 2 keer</w:t>
      </w:r>
    </w:p>
    <w:p>
      <w:r>
        <w:br/>
      </w:r>
    </w:p>
    <w:p>
      <w:r>
        <w:rPr>
          <w:b/>
          <w:u w:val="single"/>
        </w:rPr>
        <w:t>Cafes (55 ketens)</w:t>
      </w:r>
    </w:p>
    <w:p>
      <w:r>
        <w:t>De Kroon: 5 keer</w:t>
      </w:r>
    </w:p>
    <w:p>
      <w:r>
        <w:t>'t Hoekske: 4 keer</w:t>
      </w:r>
    </w:p>
    <w:p>
      <w:r>
        <w:t>Café 't Hoekske: 3 keer</w:t>
      </w:r>
    </w:p>
    <w:p>
      <w:r>
        <w:t>Café Moderne: 3 keer</w:t>
      </w:r>
    </w:p>
    <w:p>
      <w:r>
        <w:t>De Gilde: 3 keer</w:t>
      </w:r>
    </w:p>
    <w:p>
      <w:r>
        <w:t>Oud Gemeentehuis: 3 keer</w:t>
      </w:r>
    </w:p>
    <w:p>
      <w:r>
        <w:t>Wasbar: 3 keer</w:t>
      </w:r>
    </w:p>
    <w:p>
      <w:r>
        <w:t>'t Fonteintje: 2 keer</w:t>
      </w:r>
    </w:p>
    <w:p>
      <w:r>
        <w:t>'t Jagershof: 2 keer</w:t>
      </w:r>
    </w:p>
    <w:p>
      <w:r>
        <w:t>'t Labierint: 2 keer</w:t>
      </w:r>
    </w:p>
    <w:p>
      <w:r>
        <w:t>'t Moleke: 2 keer</w:t>
      </w:r>
    </w:p>
    <w:p>
      <w:r>
        <w:t>'t Moment: 2 keer</w:t>
      </w:r>
    </w:p>
    <w:p>
      <w:r>
        <w:t>'t Pleintje: 2 keer</w:t>
      </w:r>
    </w:p>
    <w:p>
      <w:r>
        <w:t>'t Stamineeke: 2 keer</w:t>
      </w:r>
    </w:p>
    <w:p>
      <w:r>
        <w:t>Brouwershuis: 2 keer</w:t>
      </w:r>
    </w:p>
    <w:p>
      <w:r>
        <w:t>Cafe Derby: 2 keer</w:t>
      </w:r>
    </w:p>
    <w:p>
      <w:r>
        <w:t>Cafe Parking: 2 keer</w:t>
      </w:r>
    </w:p>
    <w:p>
      <w:r>
        <w:t>Café 't Paradijs: 2 keer</w:t>
      </w:r>
    </w:p>
    <w:p>
      <w:r>
        <w:t>Café 't Pleintje: 2 keer</w:t>
      </w:r>
    </w:p>
    <w:p>
      <w:r>
        <w:t>Café 't Sas: 2 keer</w:t>
      </w:r>
    </w:p>
    <w:p>
      <w:r>
        <w:t>Café Brouwershof: 2 keer</w:t>
      </w:r>
    </w:p>
    <w:p>
      <w:r>
        <w:t>Café Centrum: 2 keer</w:t>
      </w:r>
    </w:p>
    <w:p>
      <w:r>
        <w:t>Café De Kring: 2 keer</w:t>
      </w:r>
    </w:p>
    <w:p>
      <w:r>
        <w:t>Café De Kroon: 2 keer</w:t>
      </w:r>
    </w:p>
    <w:p>
      <w:r>
        <w:t>Café De Reisduif: 2 keer</w:t>
      </w:r>
    </w:p>
    <w:p>
      <w:r>
        <w:t>Café De Vrede: 2 keer</w:t>
      </w:r>
    </w:p>
    <w:p>
      <w:r>
        <w:t>Café De Zwaluw: 2 keer</w:t>
      </w:r>
    </w:p>
    <w:p>
      <w:r>
        <w:t>Café Den Berg: 2 keer</w:t>
      </w:r>
    </w:p>
    <w:p>
      <w:r>
        <w:t>Café Den Engel: 2 keer</w:t>
      </w:r>
    </w:p>
    <w:p>
      <w:r>
        <w:t>Café Rembrandt: 2 keer</w:t>
      </w:r>
    </w:p>
    <w:p>
      <w:r>
        <w:t>Café Sport: 2 keer</w:t>
      </w:r>
    </w:p>
    <w:p>
      <w:r>
        <w:t>Café Sportwereld: 2 keer</w:t>
      </w:r>
    </w:p>
    <w:p>
      <w:r>
        <w:t>Cocoon: 2 keer</w:t>
      </w:r>
    </w:p>
    <w:p>
      <w:r>
        <w:t>De Jachthoorn: 2 keer</w:t>
      </w:r>
    </w:p>
    <w:p>
      <w:r>
        <w:t>De Kastaar: 2 keer</w:t>
      </w:r>
    </w:p>
    <w:p>
      <w:r>
        <w:t>De Kastelein: 2 keer</w:t>
      </w:r>
    </w:p>
    <w:p>
      <w:r>
        <w:t>De Kring: 2 keer</w:t>
      </w:r>
    </w:p>
    <w:p>
      <w:r>
        <w:t>De Linde: 2 keer</w:t>
      </w:r>
    </w:p>
    <w:p>
      <w:r>
        <w:t>De Oude Tijd: 2 keer</w:t>
      </w:r>
    </w:p>
    <w:p>
      <w:r>
        <w:t>De Pelikaan: 2 keer</w:t>
      </w:r>
    </w:p>
    <w:p>
      <w:r>
        <w:t>De Reisduif: 2 keer</w:t>
      </w:r>
    </w:p>
    <w:p>
      <w:r>
        <w:t>De Ster: 2 keer</w:t>
      </w:r>
    </w:p>
    <w:p>
      <w:r>
        <w:t>De Ton: 2 keer</w:t>
      </w:r>
    </w:p>
    <w:p>
      <w:r>
        <w:t>De Vagant: 2 keer</w:t>
      </w:r>
    </w:p>
    <w:p>
      <w:r>
        <w:t>De Valk: 2 keer</w:t>
      </w:r>
    </w:p>
    <w:p>
      <w:r>
        <w:t>De Warande: 2 keer</w:t>
      </w:r>
    </w:p>
    <w:p>
      <w:r>
        <w:t>De Zoete Inval: 2 keer</w:t>
      </w:r>
    </w:p>
    <w:p>
      <w:r>
        <w:t>Den Engel: 2 keer</w:t>
      </w:r>
    </w:p>
    <w:p>
      <w:r>
        <w:t>Gildenhuis: 2 keer</w:t>
      </w:r>
    </w:p>
    <w:p>
      <w:r>
        <w:t>Onder Den Toren: 2 keer</w:t>
      </w:r>
    </w:p>
    <w:p>
      <w:r>
        <w:t>Pallieter: 2 keer</w:t>
      </w:r>
    </w:p>
    <w:p>
      <w:r>
        <w:t>Sportwereld: 2 keer</w:t>
      </w:r>
    </w:p>
    <w:p>
      <w:r>
        <w:t>Theatercafé: 2 keer</w:t>
      </w:r>
    </w:p>
    <w:p>
      <w:r>
        <w:t>ViaVia: 2 keer</w:t>
      </w:r>
    </w:p>
    <w:p>
      <w:r>
        <w:t>Volkshuis: 2 keer</w:t>
      </w:r>
    </w:p>
    <w:p>
      <w:r>
        <w:br/>
      </w:r>
    </w:p>
    <w:p>
      <w:r>
        <w:rPr>
          <w:b/>
          <w:u w:val="single"/>
        </w:rPr>
        <w:t>GSM-winkels (54 ketens)</w:t>
      </w:r>
    </w:p>
    <w:p>
      <w:r>
        <w:t>Orange Shop: 72 keer</w:t>
      </w:r>
    </w:p>
    <w:p>
      <w:r>
        <w:t>Eldi: 58 keer</w:t>
      </w:r>
    </w:p>
    <w:p>
      <w:r>
        <w:t>Base Shop: 51 keer</w:t>
      </w:r>
    </w:p>
    <w:p>
      <w:r>
        <w:t>Vanden Borre: 51 keer</w:t>
      </w:r>
    </w:p>
    <w:p>
      <w:r>
        <w:t>BelCompany: 37 keer</w:t>
      </w:r>
    </w:p>
    <w:p>
      <w:r>
        <w:t>Proximus Center: 25 keer</w:t>
      </w:r>
    </w:p>
    <w:p>
      <w:r>
        <w:t>Media Markt: 18 keer</w:t>
      </w:r>
    </w:p>
    <w:p>
      <w:r>
        <w:t>Cash Converters: 10 keer</w:t>
      </w:r>
    </w:p>
    <w:p>
      <w:r>
        <w:t>SmartSpot: 10 keer</w:t>
      </w:r>
    </w:p>
    <w:p>
      <w:r>
        <w:t>Essec: 9 keer</w:t>
      </w:r>
    </w:p>
    <w:p>
      <w:r>
        <w:t>ARC: 6 keer</w:t>
      </w:r>
    </w:p>
    <w:p>
      <w:r>
        <w:t>ATAF: 5 keer</w:t>
      </w:r>
    </w:p>
    <w:p>
      <w:r>
        <w:t>Elektro Loeters: 5 keer</w:t>
      </w:r>
    </w:p>
    <w:p>
      <w:r>
        <w:t>Aditco: 4 keer</w:t>
      </w:r>
    </w:p>
    <w:p>
      <w:r>
        <w:t>Delanghe: 4 keer</w:t>
      </w:r>
    </w:p>
    <w:p>
      <w:r>
        <w:t>Media Center: 4 keer</w:t>
      </w:r>
    </w:p>
    <w:p>
      <w:r>
        <w:t>PhoneExpress: 4 keer</w:t>
      </w:r>
    </w:p>
    <w:p>
      <w:r>
        <w:t>A&amp;M: 3 keer</w:t>
      </w:r>
    </w:p>
    <w:p>
      <w:r>
        <w:t>DMDnet: 3 keer</w:t>
      </w:r>
    </w:p>
    <w:p>
      <w:r>
        <w:t>Fonifix: 3 keer</w:t>
      </w:r>
    </w:p>
    <w:p>
      <w:r>
        <w:t>Helpix: 3 keer</w:t>
      </w:r>
    </w:p>
    <w:p>
      <w:r>
        <w:t>New Phone Repair: 3 keer</w:t>
      </w:r>
    </w:p>
    <w:p>
      <w:r>
        <w:t>Quicksolutions: 3 keer</w:t>
      </w:r>
    </w:p>
    <w:p>
      <w:r>
        <w:t>The Kase: 3 keer</w:t>
      </w:r>
    </w:p>
    <w:p>
      <w:r>
        <w:t>Uw GSM: 3 keer</w:t>
      </w:r>
    </w:p>
    <w:p>
      <w:r>
        <w:t>iFikske: 3 keer</w:t>
      </w:r>
    </w:p>
    <w:p>
      <w:r>
        <w:t>As Repair: 2 keer</w:t>
      </w:r>
    </w:p>
    <w:p>
      <w:r>
        <w:t>Belcompany: 2 keer</w:t>
      </w:r>
    </w:p>
    <w:p>
      <w:r>
        <w:t>Bell Telecom: 2 keer</w:t>
      </w:r>
    </w:p>
    <w:p>
      <w:r>
        <w:t>Call Company: 2 keer</w:t>
      </w:r>
    </w:p>
    <w:p>
      <w:r>
        <w:t>Dehzad Soltanhamid: 2 keer</w:t>
      </w:r>
    </w:p>
    <w:p>
      <w:r>
        <w:t>Essec Telecom Center: 2 keer</w:t>
      </w:r>
    </w:p>
    <w:p>
      <w:r>
        <w:t>Fixit: 2 keer</w:t>
      </w:r>
    </w:p>
    <w:p>
      <w:r>
        <w:t>Flocom Telecom: 2 keer</w:t>
      </w:r>
    </w:p>
    <w:p>
      <w:r>
        <w:t>GSM Fix: 2 keer</w:t>
      </w:r>
    </w:p>
    <w:p>
      <w:r>
        <w:t>GSM Services: 2 keer</w:t>
      </w:r>
    </w:p>
    <w:p>
      <w:r>
        <w:t>GsmLand: 2 keer</w:t>
      </w:r>
    </w:p>
    <w:p>
      <w:r>
        <w:t>Gsmfix: 2 keer</w:t>
      </w:r>
    </w:p>
    <w:p>
      <w:r>
        <w:t>Hi Phone: 2 keer</w:t>
      </w:r>
    </w:p>
    <w:p>
      <w:r>
        <w:t>Koxal Telecom: 2 keer</w:t>
      </w:r>
    </w:p>
    <w:p>
      <w:r>
        <w:t>Mobile Express: 2 keer</w:t>
      </w:r>
    </w:p>
    <w:p>
      <w:r>
        <w:t>Mobile Fixer: 2 keer</w:t>
      </w:r>
    </w:p>
    <w:p>
      <w:r>
        <w:t>Mobilepoint: 2 keer</w:t>
      </w:r>
    </w:p>
    <w:p>
      <w:r>
        <w:t>Phone Express: 2 keer</w:t>
      </w:r>
    </w:p>
    <w:p>
      <w:r>
        <w:t>Phone iT: 2 keer</w:t>
      </w:r>
    </w:p>
    <w:p>
      <w:r>
        <w:t>Produstore: 2 keer</w:t>
      </w:r>
    </w:p>
    <w:p>
      <w:r>
        <w:t>Repair Point: 2 keer</w:t>
      </w:r>
    </w:p>
    <w:p>
      <w:r>
        <w:t>Save: 2 keer</w:t>
      </w:r>
    </w:p>
    <w:p>
      <w:r>
        <w:t>Sevenphone: 2 keer</w:t>
      </w:r>
    </w:p>
    <w:p>
      <w:r>
        <w:t>Smartfastfix: 2 keer</w:t>
      </w:r>
    </w:p>
    <w:p>
      <w:r>
        <w:t>Studio Telecom: 2 keer</w:t>
      </w:r>
    </w:p>
    <w:p>
      <w:r>
        <w:t>Telecom Mobile Center: 2 keer</w:t>
      </w:r>
    </w:p>
    <w:p>
      <w:r>
        <w:t>Telenet Center: 2 keer</w:t>
      </w:r>
    </w:p>
    <w:p>
      <w:r>
        <w:t>iFixers: 2 keer</w:t>
      </w:r>
    </w:p>
    <w:p>
      <w:r>
        <w:br/>
      </w:r>
    </w:p>
    <w:p>
      <w:r>
        <w:rPr>
          <w:b/>
          <w:u w:val="single"/>
        </w:rPr>
        <w:t>Lingeriewinkels (54 ketens)</w:t>
      </w:r>
    </w:p>
    <w:p>
      <w:r>
        <w:t>Hunkemöller: 72 keer</w:t>
      </w:r>
    </w:p>
    <w:p>
      <w:r>
        <w:t>Etam Lingerie: 9 keer</w:t>
      </w:r>
    </w:p>
    <w:p>
      <w:r>
        <w:t>Lingerie Rougegorge: 9 keer</w:t>
      </w:r>
    </w:p>
    <w:p>
      <w:r>
        <w:t>Calzedonia: 8 keer</w:t>
      </w:r>
    </w:p>
    <w:p>
      <w:r>
        <w:t>Women'Secret: 8 keer</w:t>
      </w:r>
    </w:p>
    <w:p>
      <w:r>
        <w:t>Fragile Lingerie: 5 keer</w:t>
      </w:r>
    </w:p>
    <w:p>
      <w:r>
        <w:t>Intimissimi: 5 keer</w:t>
      </w:r>
    </w:p>
    <w:p>
      <w:r>
        <w:t>Lingerie Silhouette: 5 keer</w:t>
      </w:r>
    </w:p>
    <w:p>
      <w:r>
        <w:t>Princesse tam.tam: 4 keer</w:t>
      </w:r>
    </w:p>
    <w:p>
      <w:r>
        <w:t>Triumph Lingerie: 4 keer</w:t>
      </w:r>
    </w:p>
    <w:p>
      <w:r>
        <w:t>Undiz: 4 keer</w:t>
      </w:r>
    </w:p>
    <w:p>
      <w:r>
        <w:t>Lingerie An: 3 keer</w:t>
      </w:r>
    </w:p>
    <w:p>
      <w:r>
        <w:t>Lingerie Delphine: 3 keer</w:t>
      </w:r>
    </w:p>
    <w:p>
      <w:r>
        <w:t>Lingerie Princess: 3 keer</w:t>
      </w:r>
    </w:p>
    <w:p>
      <w:r>
        <w:t>Stico: 3 keer</w:t>
      </w:r>
    </w:p>
    <w:p>
      <w:r>
        <w:t>Vijgeblad Lingerie: 3 keer</w:t>
      </w:r>
    </w:p>
    <w:p>
      <w:r>
        <w:t>Wolford Boetiek: 3 keer</w:t>
      </w:r>
    </w:p>
    <w:p>
      <w:r>
        <w:t>'t Linnenkastje: 2 keer</w:t>
      </w:r>
    </w:p>
    <w:p>
      <w:r>
        <w:t>Agent Provocateur: 2 keer</w:t>
      </w:r>
    </w:p>
    <w:p>
      <w:r>
        <w:t>Allegria: 2 keer</w:t>
      </w:r>
    </w:p>
    <w:p>
      <w:r>
        <w:t>Amaryllis: 2 keer</w:t>
      </w:r>
    </w:p>
    <w:p>
      <w:r>
        <w:t>Barbara: 2 keer</w:t>
      </w:r>
    </w:p>
    <w:p>
      <w:r>
        <w:t>Bilitis: 2 keer</w:t>
      </w:r>
    </w:p>
    <w:p>
      <w:r>
        <w:t>Bodice: 2 keer</w:t>
      </w:r>
    </w:p>
    <w:p>
      <w:r>
        <w:t>Bourbon I.: 2 keer</w:t>
      </w:r>
    </w:p>
    <w:p>
      <w:r>
        <w:t>Bugattis: 2 keer</w:t>
      </w:r>
    </w:p>
    <w:p>
      <w:r>
        <w:t>Calishop: 2 keer</w:t>
      </w:r>
    </w:p>
    <w:p>
      <w:r>
        <w:t>Calvin Klein Underwear: 2 keer</w:t>
      </w:r>
    </w:p>
    <w:p>
      <w:r>
        <w:t>Cocoon: 2 keer</w:t>
      </w:r>
    </w:p>
    <w:p>
      <w:r>
        <w:t>Dol en Fijn: 2 keer</w:t>
      </w:r>
    </w:p>
    <w:p>
      <w:r>
        <w:t>Elegance Lingerie: 2 keer</w:t>
      </w:r>
    </w:p>
    <w:p>
      <w:r>
        <w:t>Eres: 2 keer</w:t>
      </w:r>
    </w:p>
    <w:p>
      <w:r>
        <w:t>Femina: 2 keer</w:t>
      </w:r>
    </w:p>
    <w:p>
      <w:r>
        <w:t>Finess Lingerie: 2 keer</w:t>
      </w:r>
    </w:p>
    <w:p>
      <w:r>
        <w:t>Goed: 2 keer</w:t>
      </w:r>
    </w:p>
    <w:p>
      <w:r>
        <w:t>La Luna: 2 keer</w:t>
      </w:r>
    </w:p>
    <w:p>
      <w:r>
        <w:t>Lingerie Caress: 2 keer</w:t>
      </w:r>
    </w:p>
    <w:p>
      <w:r>
        <w:t>Lingerie Christel: 2 keer</w:t>
      </w:r>
    </w:p>
    <w:p>
      <w:r>
        <w:t>Lingerie Ingrid: 2 keer</w:t>
      </w:r>
    </w:p>
    <w:p>
      <w:r>
        <w:t>Lingerie Intimo: 2 keer</w:t>
      </w:r>
    </w:p>
    <w:p>
      <w:r>
        <w:t>Lingerie Kathy: 2 keer</w:t>
      </w:r>
    </w:p>
    <w:p>
      <w:r>
        <w:t>Lingerie Lauremi: 2 keer</w:t>
      </w:r>
    </w:p>
    <w:p>
      <w:r>
        <w:t>Lingerie Sonia: 2 keer</w:t>
      </w:r>
    </w:p>
    <w:p>
      <w:r>
        <w:t>Lingerie Venus: 2 keer</w:t>
      </w:r>
    </w:p>
    <w:p>
      <w:r>
        <w:t>Lingerie Yntimity: 2 keer</w:t>
      </w:r>
    </w:p>
    <w:p>
      <w:r>
        <w:t>Marlies Dekkers Store: 2 keer</w:t>
      </w:r>
    </w:p>
    <w:p>
      <w:r>
        <w:t>Pink Lingerie: 2 keer</w:t>
      </w:r>
    </w:p>
    <w:p>
      <w:r>
        <w:t>Ria Lingerie: 2 keer</w:t>
      </w:r>
    </w:p>
    <w:p>
      <w:r>
        <w:t>Romantica: 2 keer</w:t>
      </w:r>
    </w:p>
    <w:p>
      <w:r>
        <w:t>Secret Moments: 2 keer</w:t>
      </w:r>
    </w:p>
    <w:p>
      <w:r>
        <w:t>Venus: 2 keer</w:t>
      </w:r>
    </w:p>
    <w:p>
      <w:r>
        <w:t>Victoria's Secret: 2 keer</w:t>
      </w:r>
    </w:p>
    <w:p>
      <w:r>
        <w:t>Volders: 2 keer</w:t>
      </w:r>
    </w:p>
    <w:p>
      <w:r>
        <w:t>Zoeloe: 2 keer</w:t>
      </w:r>
    </w:p>
    <w:p>
      <w:r>
        <w:br/>
      </w:r>
    </w:p>
    <w:p>
      <w:r>
        <w:rPr>
          <w:b/>
          <w:u w:val="single"/>
        </w:rPr>
        <w:t>Computerwinkels (51 ketens)</w:t>
      </w:r>
    </w:p>
    <w:p>
      <w:r>
        <w:t>Eldi: 58 keer</w:t>
      </w:r>
    </w:p>
    <w:p>
      <w:r>
        <w:t>Media Markt: 18 keer</w:t>
      </w:r>
    </w:p>
    <w:p>
      <w:r>
        <w:t>Easy-M: 12 keer</w:t>
      </w:r>
    </w:p>
    <w:p>
      <w:r>
        <w:t>Eurosys: 9 keer</w:t>
      </w:r>
    </w:p>
    <w:p>
      <w:r>
        <w:t>Mister Genius: 9 keer</w:t>
      </w:r>
    </w:p>
    <w:p>
      <w:r>
        <w:t>Switch Shop: 8 keer</w:t>
      </w:r>
    </w:p>
    <w:p>
      <w:r>
        <w:t>Kitencre: 6 keer</w:t>
      </w:r>
    </w:p>
    <w:p>
      <w:r>
        <w:t>Lab9: 6 keer</w:t>
      </w:r>
    </w:p>
    <w:p>
      <w:r>
        <w:t>Computer Checkpoint: 5 keer</w:t>
      </w:r>
    </w:p>
    <w:p>
      <w:r>
        <w:t>Elektro Loeters: 5 keer</w:t>
      </w:r>
    </w:p>
    <w:p>
      <w:r>
        <w:t>Leapp: 5 keer</w:t>
      </w:r>
    </w:p>
    <w:p>
      <w:r>
        <w:t>Mac Line: 5 keer</w:t>
      </w:r>
    </w:p>
    <w:p>
      <w:r>
        <w:t>AC &amp; T: 4 keer</w:t>
      </w:r>
    </w:p>
    <w:p>
      <w:r>
        <w:t>Bells Computercenter: 4 keer</w:t>
      </w:r>
    </w:p>
    <w:p>
      <w:r>
        <w:t>Tones: 4 keer</w:t>
      </w:r>
    </w:p>
    <w:p>
      <w:r>
        <w:t>Actief Computers: 3 keer</w:t>
      </w:r>
    </w:p>
    <w:p>
      <w:r>
        <w:t>Andromeda: 3 keer</w:t>
      </w:r>
    </w:p>
    <w:p>
      <w:r>
        <w:t>Compu City: 3 keer</w:t>
      </w:r>
    </w:p>
    <w:p>
      <w:r>
        <w:t>Compufax: 3 keer</w:t>
      </w:r>
    </w:p>
    <w:p>
      <w:r>
        <w:t>Coolblue: 3 keer</w:t>
      </w:r>
    </w:p>
    <w:p>
      <w:r>
        <w:t>GSI Informatix: 3 keer</w:t>
      </w:r>
    </w:p>
    <w:p>
      <w:r>
        <w:t>Quicksolutions: 3 keer</w:t>
      </w:r>
    </w:p>
    <w:p>
      <w:r>
        <w:t>Switch Shop S&amp;S: 3 keer</w:t>
      </w:r>
    </w:p>
    <w:p>
      <w:r>
        <w:t>Vip Computers: 3 keer</w:t>
      </w:r>
    </w:p>
    <w:p>
      <w:r>
        <w:t>Access-Shop: 2 keer</w:t>
      </w:r>
    </w:p>
    <w:p>
      <w:r>
        <w:t>Aditco: 2 keer</w:t>
      </w:r>
    </w:p>
    <w:p>
      <w:r>
        <w:t>Apple Benelux: 2 keer</w:t>
      </w:r>
    </w:p>
    <w:p>
      <w:r>
        <w:t>Autosoft: 2 keer</w:t>
      </w:r>
    </w:p>
    <w:p>
      <w:r>
        <w:t>Bits &amp; Bytes: 2 keer</w:t>
      </w:r>
    </w:p>
    <w:p>
      <w:r>
        <w:t>CleverPC: 2 keer</w:t>
      </w:r>
    </w:p>
    <w:p>
      <w:r>
        <w:t>Computerhandel Verheyden: 2 keer</w:t>
      </w:r>
    </w:p>
    <w:p>
      <w:r>
        <w:t>Compuworld: 2 keer</w:t>
      </w:r>
    </w:p>
    <w:p>
      <w:r>
        <w:t>D.P.M.: 2 keer</w:t>
      </w:r>
    </w:p>
    <w:p>
      <w:r>
        <w:t>Data Consult: 2 keer</w:t>
      </w:r>
    </w:p>
    <w:p>
      <w:r>
        <w:t>Derco Systems: 2 keer</w:t>
      </w:r>
    </w:p>
    <w:p>
      <w:r>
        <w:t>Forcom: 2 keer</w:t>
      </w:r>
    </w:p>
    <w:p>
      <w:r>
        <w:t>Gestit: 2 keer</w:t>
      </w:r>
    </w:p>
    <w:p>
      <w:r>
        <w:t>I.T. in Motion: 2 keer</w:t>
      </w:r>
    </w:p>
    <w:p>
      <w:r>
        <w:t>ITC: 2 keer</w:t>
      </w:r>
    </w:p>
    <w:p>
      <w:r>
        <w:t>JFK ComputerSystems: 2 keer</w:t>
      </w:r>
    </w:p>
    <w:p>
      <w:r>
        <w:t>LNS: 2 keer</w:t>
      </w:r>
    </w:p>
    <w:p>
      <w:r>
        <w:t>PC Warehouse: 2 keer</w:t>
      </w:r>
    </w:p>
    <w:p>
      <w:r>
        <w:t>PC-Customs: 2 keer</w:t>
      </w:r>
    </w:p>
    <w:p>
      <w:r>
        <w:t>Pinano: 2 keer</w:t>
      </w:r>
    </w:p>
    <w:p>
      <w:r>
        <w:t>Questcomputers: 2 keer</w:t>
      </w:r>
    </w:p>
    <w:p>
      <w:r>
        <w:t>RealDolmen: 2 keer</w:t>
      </w:r>
    </w:p>
    <w:p>
      <w:r>
        <w:t>Sony Center: 2 keer</w:t>
      </w:r>
    </w:p>
    <w:p>
      <w:r>
        <w:t>Touch Systems: 2 keer</w:t>
      </w:r>
    </w:p>
    <w:p>
      <w:r>
        <w:t>Unit: 2 keer</w:t>
      </w:r>
    </w:p>
    <w:p>
      <w:r>
        <w:t>VBC: 2 keer</w:t>
      </w:r>
    </w:p>
    <w:p>
      <w:r>
        <w:t>ZiZoo: 2 keer</w:t>
      </w:r>
    </w:p>
    <w:p>
      <w:r>
        <w:br/>
      </w:r>
    </w:p>
    <w:p>
      <w:r>
        <w:rPr>
          <w:b/>
          <w:u w:val="single"/>
        </w:rPr>
        <w:t>Supermarkten (51 ketens)</w:t>
      </w:r>
    </w:p>
    <w:p>
      <w:r>
        <w:t>Carrefour Express: 225 keer</w:t>
      </w:r>
    </w:p>
    <w:p>
      <w:r>
        <w:t>Carrefour Market: 197 keer</w:t>
      </w:r>
    </w:p>
    <w:p>
      <w:r>
        <w:t>Spar: 197 keer</w:t>
      </w:r>
    </w:p>
    <w:p>
      <w:r>
        <w:t>Colruyt: 146 keer</w:t>
      </w:r>
    </w:p>
    <w:p>
      <w:r>
        <w:t>AD Delhaize: 140 keer</w:t>
      </w:r>
    </w:p>
    <w:p>
      <w:r>
        <w:t>Proxy Delhaize: 129 keer</w:t>
      </w:r>
    </w:p>
    <w:p>
      <w:r>
        <w:t>OKay: 102 keer</w:t>
      </w:r>
    </w:p>
    <w:p>
      <w:r>
        <w:t>Delhaize: 95 keer</w:t>
      </w:r>
    </w:p>
    <w:p>
      <w:r>
        <w:t>Hema: 78 keer</w:t>
      </w:r>
    </w:p>
    <w:p>
      <w:r>
        <w:t>Carrefour: 72 keer</w:t>
      </w:r>
    </w:p>
    <w:p>
      <w:r>
        <w:t>Prima: 70 keer</w:t>
      </w:r>
    </w:p>
    <w:p>
      <w:r>
        <w:t>Delhaize Shop &amp; Go: 58 keer</w:t>
      </w:r>
    </w:p>
    <w:p>
      <w:r>
        <w:t>Smatch: 46 keer</w:t>
      </w:r>
    </w:p>
    <w:p>
      <w:r>
        <w:t>Louis Delhaize: 45 keer</w:t>
      </w:r>
    </w:p>
    <w:p>
      <w:r>
        <w:t>Spar Express: 45 keer</w:t>
      </w:r>
    </w:p>
    <w:p>
      <w:r>
        <w:t>Albert Heijn: 39 keer</w:t>
      </w:r>
    </w:p>
    <w:p>
      <w:r>
        <w:t>Eurospar: 22 keer</w:t>
      </w:r>
    </w:p>
    <w:p>
      <w:r>
        <w:t>Carrefour Hypermarkt: 21 keer</w:t>
      </w:r>
    </w:p>
    <w:p>
      <w:r>
        <w:t>City Delhaize: 15 keer</w:t>
      </w:r>
    </w:p>
    <w:p>
      <w:r>
        <w:t>Galeria Inno: 13 keer</w:t>
      </w:r>
    </w:p>
    <w:p>
      <w:r>
        <w:t>Match: 13 keer</w:t>
      </w:r>
    </w:p>
    <w:p>
      <w:r>
        <w:t>Action: 8 keer</w:t>
      </w:r>
    </w:p>
    <w:p>
      <w:r>
        <w:t>Metro: 8 keer</w:t>
      </w:r>
    </w:p>
    <w:p>
      <w:r>
        <w:t>Mini Market: 8 keer</w:t>
      </w:r>
    </w:p>
    <w:p>
      <w:r>
        <w:t>Alvo Cado Supermarkt: 5 keer</w:t>
      </w:r>
    </w:p>
    <w:p>
      <w:r>
        <w:t>Carrefour Planet Hypermarkt: 5 keer</w:t>
      </w:r>
    </w:p>
    <w:p>
      <w:r>
        <w:t>Mix Markt: 5 keer</w:t>
      </w:r>
    </w:p>
    <w:p>
      <w:r>
        <w:t>OKay Compact: 5 keer</w:t>
      </w:r>
    </w:p>
    <w:p>
      <w:r>
        <w:t>Alvo Superpost: 4 keer</w:t>
      </w:r>
    </w:p>
    <w:p>
      <w:r>
        <w:t>CenB Supermarkten Alvo: 4 keer</w:t>
      </w:r>
    </w:p>
    <w:p>
      <w:r>
        <w:t>CoMarkt: 4 keer</w:t>
      </w:r>
    </w:p>
    <w:p>
      <w:r>
        <w:t>Lidl: 4 keer</w:t>
      </w:r>
    </w:p>
    <w:p>
      <w:r>
        <w:t>Polsmaak: 4 keer</w:t>
      </w:r>
    </w:p>
    <w:p>
      <w:r>
        <w:t>Spegelaere: 4 keer</w:t>
      </w:r>
    </w:p>
    <w:p>
      <w:r>
        <w:t>Biovita: 3 keer</w:t>
      </w:r>
    </w:p>
    <w:p>
      <w:r>
        <w:t>Cashwell: 3 keer</w:t>
      </w:r>
    </w:p>
    <w:p>
      <w:r>
        <w:t>Champion: 3 keer</w:t>
      </w:r>
    </w:p>
    <w:p>
      <w:r>
        <w:t>Cru: 3 keer</w:t>
      </w:r>
    </w:p>
    <w:p>
      <w:r>
        <w:t>Delhaize Shop'n Go: 3 keer</w:t>
      </w:r>
    </w:p>
    <w:p>
      <w:r>
        <w:t>Euro Alimentar: 3 keer</w:t>
      </w:r>
    </w:p>
    <w:p>
      <w:r>
        <w:t>Intermarché: 3 keer</w:t>
      </w:r>
    </w:p>
    <w:p>
      <w:r>
        <w:t>Supermarkt Huis Maria Alvo: 3 keer</w:t>
      </w:r>
    </w:p>
    <w:p>
      <w:r>
        <w:t>Alimentation: 2 keer</w:t>
      </w:r>
    </w:p>
    <w:p>
      <w:r>
        <w:t>Alimentation Générale: 2 keer</w:t>
      </w:r>
    </w:p>
    <w:p>
      <w:r>
        <w:t>Alvo: 2 keer</w:t>
      </w:r>
    </w:p>
    <w:p>
      <w:r>
        <w:t>Cora Hypermarkt: 2 keer</w:t>
      </w:r>
    </w:p>
    <w:p>
      <w:r>
        <w:t>De Versmarkt: 2 keer</w:t>
      </w:r>
    </w:p>
    <w:p>
      <w:r>
        <w:t>Easy Caddy: 2 keer</w:t>
      </w:r>
    </w:p>
    <w:p>
      <w:r>
        <w:t>Francken Supermarkt: 2 keer</w:t>
      </w:r>
    </w:p>
    <w:p>
      <w:r>
        <w:t>HGC-Hanos: 2 keer</w:t>
      </w:r>
    </w:p>
    <w:p>
      <w:r>
        <w:t>Multi Bazar: 2 keer</w:t>
      </w:r>
    </w:p>
    <w:p>
      <w:r>
        <w:br/>
      </w:r>
    </w:p>
    <w:p>
      <w:r>
        <w:rPr>
          <w:b/>
          <w:u w:val="single"/>
        </w:rPr>
        <w:t>Pizzeria (49 ketens)</w:t>
      </w:r>
    </w:p>
    <w:p>
      <w:r>
        <w:t>Domino's Pizza: 37 keer</w:t>
      </w:r>
    </w:p>
    <w:p>
      <w:r>
        <w:t>Pizza Hut: 20 keer</w:t>
      </w:r>
    </w:p>
    <w:p>
      <w:r>
        <w:t>Pizza Hut Delivery - Take Out: 17 keer</w:t>
      </w:r>
    </w:p>
    <w:p>
      <w:r>
        <w:t>Pizza Hut - Take Out: 14 keer</w:t>
      </w:r>
    </w:p>
    <w:p>
      <w:r>
        <w:t>Pizza Hut Delivery: 11 keer</w:t>
      </w:r>
    </w:p>
    <w:p>
      <w:r>
        <w:t>Pizza Talia: 10 keer</w:t>
      </w:r>
    </w:p>
    <w:p>
      <w:r>
        <w:t>Pitza Service: 9 keer</w:t>
      </w:r>
    </w:p>
    <w:p>
      <w:r>
        <w:t>Pizza Italia: 9 keer</w:t>
      </w:r>
    </w:p>
    <w:p>
      <w:r>
        <w:t>Mamma Roma: 7 keer</w:t>
      </w:r>
    </w:p>
    <w:p>
      <w:r>
        <w:t>Pizza Phone: 6 keer</w:t>
      </w:r>
    </w:p>
    <w:p>
      <w:r>
        <w:t>King Pizza: 5 keer</w:t>
      </w:r>
    </w:p>
    <w:p>
      <w:r>
        <w:t>Kingslize Pizza: 5 keer</w:t>
      </w:r>
    </w:p>
    <w:p>
      <w:r>
        <w:t>Da Giovanni: 4 keer</w:t>
      </w:r>
    </w:p>
    <w:p>
      <w:r>
        <w:t>Pizza Express: 4 keer</w:t>
      </w:r>
    </w:p>
    <w:p>
      <w:r>
        <w:t>Joker Pizza: 3 keer</w:t>
      </w:r>
    </w:p>
    <w:p>
      <w:r>
        <w:t>La Pizza: 3 keer</w:t>
      </w:r>
    </w:p>
    <w:p>
      <w:r>
        <w:t>Mamma Mia: 3 keer</w:t>
      </w:r>
    </w:p>
    <w:p>
      <w:r>
        <w:t>Orient: 3 keer</w:t>
      </w:r>
    </w:p>
    <w:p>
      <w:r>
        <w:t>Pizza Company: 3 keer</w:t>
      </w:r>
    </w:p>
    <w:p>
      <w:r>
        <w:t>Pizza Heat: 3 keer</w:t>
      </w:r>
    </w:p>
    <w:p>
      <w:r>
        <w:t>Pizza Pazza: 3 keer</w:t>
      </w:r>
    </w:p>
    <w:p>
      <w:r>
        <w:t>Pizzeria Milano: 3 keer</w:t>
      </w:r>
    </w:p>
    <w:p>
      <w:r>
        <w:t>Pizzeria Napoli: 3 keer</w:t>
      </w:r>
    </w:p>
    <w:p>
      <w:r>
        <w:t>Amon: 2 keer</w:t>
      </w:r>
    </w:p>
    <w:p>
      <w:r>
        <w:t>Boston Pizza: 2 keer</w:t>
      </w:r>
    </w:p>
    <w:p>
      <w:r>
        <w:t>Di Livorno: 2 keer</w:t>
      </w:r>
    </w:p>
    <w:p>
      <w:r>
        <w:t>Il Gusto: 2 keer</w:t>
      </w:r>
    </w:p>
    <w:p>
      <w:r>
        <w:t>La Piazzetta: 2 keer</w:t>
      </w:r>
    </w:p>
    <w:p>
      <w:r>
        <w:t>Nazar: 2 keer</w:t>
      </w:r>
    </w:p>
    <w:p>
      <w:r>
        <w:t>Otomat: 2 keer</w:t>
      </w:r>
    </w:p>
    <w:p>
      <w:r>
        <w:t>Pita Pizza Napoli: 2 keer</w:t>
      </w:r>
    </w:p>
    <w:p>
      <w:r>
        <w:t>Pizza Boom: 2 keer</w:t>
      </w:r>
    </w:p>
    <w:p>
      <w:r>
        <w:t>Pizza Family: 2 keer</w:t>
      </w:r>
    </w:p>
    <w:p>
      <w:r>
        <w:t>Pizza King: 2 keer</w:t>
      </w:r>
    </w:p>
    <w:p>
      <w:r>
        <w:t>Pizza Masters: 2 keer</w:t>
      </w:r>
    </w:p>
    <w:p>
      <w:r>
        <w:t>Pizza Monza: 2 keer</w:t>
      </w:r>
    </w:p>
    <w:p>
      <w:r>
        <w:t>Pizza Palace: 2 keer</w:t>
      </w:r>
    </w:p>
    <w:p>
      <w:r>
        <w:t>Pizza Pasta e Basta!: 2 keer</w:t>
      </w:r>
    </w:p>
    <w:p>
      <w:r>
        <w:t>Pizza Pronto: 2 keer</w:t>
      </w:r>
    </w:p>
    <w:p>
      <w:r>
        <w:t>Pizza Roma: 2 keer</w:t>
      </w:r>
    </w:p>
    <w:p>
      <w:r>
        <w:t>Pizza Service: 2 keer</w:t>
      </w:r>
    </w:p>
    <w:p>
      <w:r>
        <w:t>Pizza Volante: 2 keer</w:t>
      </w:r>
    </w:p>
    <w:p>
      <w:r>
        <w:t>Pizzalijn: 2 keer</w:t>
      </w:r>
    </w:p>
    <w:p>
      <w:r>
        <w:t>Pizzeria: 2 keer</w:t>
      </w:r>
    </w:p>
    <w:p>
      <w:r>
        <w:t>Pizzeria Istanbul: 2 keer</w:t>
      </w:r>
    </w:p>
    <w:p>
      <w:r>
        <w:t>Pizzeria Roma: 2 keer</w:t>
      </w:r>
    </w:p>
    <w:p>
      <w:r>
        <w:t>Royale Pizza: 2 keer</w:t>
      </w:r>
    </w:p>
    <w:p>
      <w:r>
        <w:t>Saco Pizza: 2 keer</w:t>
      </w:r>
    </w:p>
    <w:p>
      <w:r>
        <w:t>Sfinx: 2 keer</w:t>
      </w:r>
    </w:p>
    <w:p>
      <w:r>
        <w:br/>
      </w:r>
    </w:p>
    <w:p>
      <w:r>
        <w:rPr>
          <w:b/>
          <w:u w:val="single"/>
        </w:rPr>
        <w:t>Fietsenwinkels (48 ketens)</w:t>
      </w:r>
    </w:p>
    <w:p>
      <w:r>
        <w:t>Fiets!: 9 keer</w:t>
      </w:r>
    </w:p>
    <w:p>
      <w:r>
        <w:t>iTEK: 6 keer</w:t>
      </w:r>
    </w:p>
    <w:p>
      <w:r>
        <w:t>Fietsen Mintjens: 5 keer</w:t>
      </w:r>
    </w:p>
    <w:p>
      <w:r>
        <w:t>iBike: 5 keer</w:t>
      </w:r>
    </w:p>
    <w:p>
      <w:r>
        <w:t>Powergrid: 4 keer</w:t>
      </w:r>
    </w:p>
    <w:p>
      <w:r>
        <w:t>Bike-Inn: 3 keer</w:t>
      </w:r>
    </w:p>
    <w:p>
      <w:r>
        <w:t>De Spaak: 3 keer</w:t>
      </w:r>
    </w:p>
    <w:p>
      <w:r>
        <w:t>Fietsen Geert: 3 keer</w:t>
      </w:r>
    </w:p>
    <w:p>
      <w:r>
        <w:t>Fietsen Mertens: 3 keer</w:t>
      </w:r>
    </w:p>
    <w:p>
      <w:r>
        <w:t>Fietsen Peter: 3 keer</w:t>
      </w:r>
    </w:p>
    <w:p>
      <w:r>
        <w:t>Bike Center: 2 keer</w:t>
      </w:r>
    </w:p>
    <w:p>
      <w:r>
        <w:t>Brussels Bike Co: 2 keer</w:t>
      </w:r>
    </w:p>
    <w:p>
      <w:r>
        <w:t>Cycle-Passion: 2 keer</w:t>
      </w:r>
    </w:p>
    <w:p>
      <w:r>
        <w:t>Cyclic Bikestore: 2 keer</w:t>
      </w:r>
    </w:p>
    <w:p>
      <w:r>
        <w:t>De Velo-Droom: 2 keer</w:t>
      </w:r>
    </w:p>
    <w:p>
      <w:r>
        <w:t>Dewa Sport: 2 keer</w:t>
      </w:r>
    </w:p>
    <w:p>
      <w:r>
        <w:t>Fashion For Cycling: 2 keer</w:t>
      </w:r>
    </w:p>
    <w:p>
      <w:r>
        <w:t>Fiets! XL: 2 keer</w:t>
      </w:r>
    </w:p>
    <w:p>
      <w:r>
        <w:t>Fietsatelier: 2 keer</w:t>
      </w:r>
    </w:p>
    <w:p>
      <w:r>
        <w:t>Fietsen Bart: 2 keer</w:t>
      </w:r>
    </w:p>
    <w:p>
      <w:r>
        <w:t>Fietsen Danny: 2 keer</w:t>
      </w:r>
    </w:p>
    <w:p>
      <w:r>
        <w:t>Fietsen De Geus: 2 keer</w:t>
      </w:r>
    </w:p>
    <w:p>
      <w:r>
        <w:t>Fietsen Dewachter: 2 keer</w:t>
      </w:r>
    </w:p>
    <w:p>
      <w:r>
        <w:t>Fietsen Franssens: 2 keer</w:t>
      </w:r>
    </w:p>
    <w:p>
      <w:r>
        <w:t>Fietsen Koen: 2 keer</w:t>
      </w:r>
    </w:p>
    <w:p>
      <w:r>
        <w:t>Fietsen Luc: 2 keer</w:t>
      </w:r>
    </w:p>
    <w:p>
      <w:r>
        <w:t>Fietsen Maes: 2 keer</w:t>
      </w:r>
    </w:p>
    <w:p>
      <w:r>
        <w:t>Fietsen Philip: 2 keer</w:t>
      </w:r>
    </w:p>
    <w:p>
      <w:r>
        <w:t>Fietsen Saman: 2 keer</w:t>
      </w:r>
    </w:p>
    <w:p>
      <w:r>
        <w:t>Fietsen Tom Verhavert: 2 keer</w:t>
      </w:r>
    </w:p>
    <w:p>
      <w:r>
        <w:t>Fietsen Van Damme: 2 keer</w:t>
      </w:r>
    </w:p>
    <w:p>
      <w:r>
        <w:t>Fietsen Vanmarcke: 2 keer</w:t>
      </w:r>
    </w:p>
    <w:p>
      <w:r>
        <w:t>Fietsen Wildiers: 2 keer</w:t>
      </w:r>
    </w:p>
    <w:p>
      <w:r>
        <w:t>Fietspaleis: 2 keer</w:t>
      </w:r>
    </w:p>
    <w:p>
      <w:r>
        <w:t>Gino Carts &amp; Bikes: 2 keer</w:t>
      </w:r>
    </w:p>
    <w:p>
      <w:r>
        <w:t>InterBikes: 2 keer</w:t>
      </w:r>
    </w:p>
    <w:p>
      <w:r>
        <w:t>Lexpres: 2 keer</w:t>
      </w:r>
    </w:p>
    <w:p>
      <w:r>
        <w:t>Ligfiets: 2 keer</w:t>
      </w:r>
    </w:p>
    <w:p>
      <w:r>
        <w:t>Matrabike: 2 keer</w:t>
      </w:r>
    </w:p>
    <w:p>
      <w:r>
        <w:t>Minne Sport: 2 keer</w:t>
      </w:r>
    </w:p>
    <w:p>
      <w:r>
        <w:t>Noyelle Sport: 2 keer</w:t>
      </w:r>
    </w:p>
    <w:p>
      <w:r>
        <w:t>Plum: 2 keer</w:t>
      </w:r>
    </w:p>
    <w:p>
      <w:r>
        <w:t>Rijwielen Kusters: 2 keer</w:t>
      </w:r>
    </w:p>
    <w:p>
      <w:r>
        <w:t>Robeet Bike Style: 2 keer</w:t>
      </w:r>
    </w:p>
    <w:p>
      <w:r>
        <w:t>Speedy Bike: 2 keer</w:t>
      </w:r>
    </w:p>
    <w:p>
      <w:r>
        <w:t>Turbobike: 2 keer</w:t>
      </w:r>
    </w:p>
    <w:p>
      <w:r>
        <w:t>Velo Shop: 2 keer</w:t>
      </w:r>
    </w:p>
    <w:p>
      <w:r>
        <w:t>Vélomarco: 2 keer</w:t>
      </w:r>
    </w:p>
    <w:p>
      <w:r>
        <w:br/>
      </w:r>
    </w:p>
    <w:p>
      <w:r>
        <w:rPr>
          <w:b/>
          <w:u w:val="single"/>
        </w:rPr>
        <w:t>Keukens (43 ketens)</w:t>
      </w:r>
    </w:p>
    <w:p>
      <w:r>
        <w:t>Ixina Keuken &amp; Elektro: 38 keer</w:t>
      </w:r>
    </w:p>
    <w:p>
      <w:r>
        <w:t>Dovy Keukens: 21 keer</w:t>
      </w:r>
    </w:p>
    <w:p>
      <w:r>
        <w:t>Eggo Kitchen House: 19 keer</w:t>
      </w:r>
    </w:p>
    <w:p>
      <w:r>
        <w:t>Facq: 18 keer</w:t>
      </w:r>
    </w:p>
    <w:p>
      <w:r>
        <w:t>Kvik Keukens: 17 keer</w:t>
      </w:r>
    </w:p>
    <w:p>
      <w:r>
        <w:t>DSM Keukens: 13 keer</w:t>
      </w:r>
    </w:p>
    <w:p>
      <w:r>
        <w:t>Grando Keukens: 13 keer</w:t>
      </w:r>
    </w:p>
    <w:p>
      <w:r>
        <w:t>Keukens De Abdij: 13 keer</w:t>
      </w:r>
    </w:p>
    <w:p>
      <w:r>
        <w:t>Mobalpa: 8 keer</w:t>
      </w:r>
    </w:p>
    <w:p>
      <w:r>
        <w:t>Bruynzeel Keukens: 7 keer</w:t>
      </w:r>
    </w:p>
    <w:p>
      <w:r>
        <w:t>Dekeyzer Keukenarchitectuur: 6 keer</w:t>
      </w:r>
    </w:p>
    <w:p>
      <w:r>
        <w:t>Franssen Keukens: 6 keer</w:t>
      </w:r>
    </w:p>
    <w:p>
      <w:r>
        <w:t>De Keukenbouwer: 5 keer</w:t>
      </w:r>
    </w:p>
    <w:p>
      <w:r>
        <w:t>Deaplus: 5 keer</w:t>
      </w:r>
    </w:p>
    <w:p>
      <w:r>
        <w:t>Euro Kitchen: 5 keer</w:t>
      </w:r>
    </w:p>
    <w:p>
      <w:r>
        <w:t>Keukenontwerpers: 5 keer</w:t>
      </w:r>
    </w:p>
    <w:p>
      <w:r>
        <w:t>Keukens Schmidt: 5 keer</w:t>
      </w:r>
    </w:p>
    <w:p>
      <w:r>
        <w:t>Reddy Keukens: 5 keer</w:t>
      </w:r>
    </w:p>
    <w:p>
      <w:r>
        <w:t>CP Projects: 4 keer</w:t>
      </w:r>
    </w:p>
    <w:p>
      <w:r>
        <w:t>ILWA Keukens: 4 keer</w:t>
      </w:r>
    </w:p>
    <w:p>
      <w:r>
        <w:t>Adrem Keukens: 3 keer</w:t>
      </w:r>
    </w:p>
    <w:p>
      <w:r>
        <w:t>Alkeba: 3 keer</w:t>
      </w:r>
    </w:p>
    <w:p>
      <w:r>
        <w:t>De Keyzer: 3 keer</w:t>
      </w:r>
    </w:p>
    <w:p>
      <w:r>
        <w:t>Demo Keukens: 3 keer</w:t>
      </w:r>
    </w:p>
    <w:p>
      <w:r>
        <w:t>Kovera: 3 keer</w:t>
      </w:r>
    </w:p>
    <w:p>
      <w:r>
        <w:t>Mertens-Faema: 3 keer</w:t>
      </w:r>
    </w:p>
    <w:p>
      <w:r>
        <w:t>Studio Rigole: 3 keer</w:t>
      </w:r>
    </w:p>
    <w:p>
      <w:r>
        <w:t>Verlo Keukens: 3 keer</w:t>
      </w:r>
    </w:p>
    <w:p>
      <w:r>
        <w:t>XL Keukens: 3 keer</w:t>
      </w:r>
    </w:p>
    <w:p>
      <w:r>
        <w:t>Augustijns Keukens: 2 keer</w:t>
      </w:r>
    </w:p>
    <w:p>
      <w:r>
        <w:t>Chef Keukens: 2 keer</w:t>
      </w:r>
    </w:p>
    <w:p>
      <w:r>
        <w:t>Cozine: 2 keer</w:t>
      </w:r>
    </w:p>
    <w:p>
      <w:r>
        <w:t>De Keukenarchitecten: 2 keer</w:t>
      </w:r>
    </w:p>
    <w:p>
      <w:r>
        <w:t>Keuken Boutique: 2 keer</w:t>
      </w:r>
    </w:p>
    <w:p>
      <w:r>
        <w:t>Keukenhuis: 2 keer</w:t>
      </w:r>
    </w:p>
    <w:p>
      <w:r>
        <w:t>Keukens Van Lommel: 2 keer</w:t>
      </w:r>
    </w:p>
    <w:p>
      <w:r>
        <w:t>Koenig Design: 2 keer</w:t>
      </w:r>
    </w:p>
    <w:p>
      <w:r>
        <w:t>Modeko: 2 keer</w:t>
      </w:r>
    </w:p>
    <w:p>
      <w:r>
        <w:t>Poggenpohl De Vis: 2 keer</w:t>
      </w:r>
    </w:p>
    <w:p>
      <w:r>
        <w:t>Van Gauwbergen: 2 keer</w:t>
      </w:r>
    </w:p>
    <w:p>
      <w:r>
        <w:t>Vanneste Afwerkingsbedrijf: 2 keer</w:t>
      </w:r>
    </w:p>
    <w:p>
      <w:r>
        <w:t>Vasco Keukens: 2 keer</w:t>
      </w:r>
    </w:p>
    <w:p>
      <w:r>
        <w:t>Webo Keukens: 2 keer</w:t>
      </w:r>
    </w:p>
    <w:p>
      <w:r>
        <w:br/>
      </w:r>
    </w:p>
    <w:p>
      <w:r>
        <w:rPr>
          <w:b/>
          <w:u w:val="single"/>
        </w:rPr>
        <w:t>Elektronica-winkels (39 ketens)</w:t>
      </w:r>
    </w:p>
    <w:p>
      <w:r>
        <w:t>Eldi: 59 keer</w:t>
      </w:r>
    </w:p>
    <w:p>
      <w:r>
        <w:t>Vanden Borre: 51 keer</w:t>
      </w:r>
    </w:p>
    <w:p>
      <w:r>
        <w:t>Krëfel: 40 keer</w:t>
      </w:r>
    </w:p>
    <w:p>
      <w:r>
        <w:t>Proximus Center: 22 keer</w:t>
      </w:r>
    </w:p>
    <w:p>
      <w:r>
        <w:t>Ixina Keuken &amp; Elektro: 21 keer</w:t>
      </w:r>
    </w:p>
    <w:p>
      <w:r>
        <w:t>Rexel: 21 keer</w:t>
      </w:r>
    </w:p>
    <w:p>
      <w:r>
        <w:t>Media Markt: 18 keer</w:t>
      </w:r>
    </w:p>
    <w:p>
      <w:r>
        <w:t>Expert: 16 keer</w:t>
      </w:r>
    </w:p>
    <w:p>
      <w:r>
        <w:t>Elektro Loeters: 12 keer</w:t>
      </w:r>
    </w:p>
    <w:p>
      <w:r>
        <w:t>Cash Converters: 10 keer</w:t>
      </w:r>
    </w:p>
    <w:p>
      <w:r>
        <w:t>Easy-M: 7 keer</w:t>
      </w:r>
    </w:p>
    <w:p>
      <w:r>
        <w:t>ARC: 6 keer</w:t>
      </w:r>
    </w:p>
    <w:p>
      <w:r>
        <w:t>ElectroStock: 6 keer</w:t>
      </w:r>
    </w:p>
    <w:p>
      <w:r>
        <w:t>ATAF: 5 keer</w:t>
      </w:r>
    </w:p>
    <w:p>
      <w:r>
        <w:t>Cebeo: 4 keer</w:t>
      </w:r>
    </w:p>
    <w:p>
      <w:r>
        <w:t>Electric: 3 keer</w:t>
      </w:r>
    </w:p>
    <w:p>
      <w:r>
        <w:t>Electro Dépôt: 3 keer</w:t>
      </w:r>
    </w:p>
    <w:p>
      <w:r>
        <w:t>Stockline: 3 keer</w:t>
      </w:r>
    </w:p>
    <w:p>
      <w:r>
        <w:t>Aleco: 2 keer</w:t>
      </w:r>
    </w:p>
    <w:p>
      <w:r>
        <w:t>Arnout: 2 keer</w:t>
      </w:r>
    </w:p>
    <w:p>
      <w:r>
        <w:t>Blue Sky Computing: 2 keer</w:t>
      </w:r>
    </w:p>
    <w:p>
      <w:r>
        <w:t>Brant Henri: 2 keer</w:t>
      </w:r>
    </w:p>
    <w:p>
      <w:r>
        <w:t>Catronics Elektro Willems: 2 keer</w:t>
      </w:r>
    </w:p>
    <w:p>
      <w:r>
        <w:t>Cheyns: 2 keer</w:t>
      </w:r>
    </w:p>
    <w:p>
      <w:r>
        <w:t>De Harense Smid: 2 keer</w:t>
      </w:r>
    </w:p>
    <w:p>
      <w:r>
        <w:t>Deliever: 2 keer</w:t>
      </w:r>
    </w:p>
    <w:p>
      <w:r>
        <w:t>Electro Mandel: 2 keer</w:t>
      </w:r>
    </w:p>
    <w:p>
      <w:r>
        <w:t>Electro Service: 2 keer</w:t>
      </w:r>
    </w:p>
    <w:p>
      <w:r>
        <w:t>Electro Trend: 2 keer</w:t>
      </w:r>
    </w:p>
    <w:p>
      <w:r>
        <w:t>Electro Vanneste: 2 keer</w:t>
      </w:r>
    </w:p>
    <w:p>
      <w:r>
        <w:t>Elektro Buisset: 2 keer</w:t>
      </w:r>
    </w:p>
    <w:p>
      <w:r>
        <w:t>Elvetico: 2 keer</w:t>
      </w:r>
    </w:p>
    <w:p>
      <w:r>
        <w:t>JFE: 2 keer</w:t>
      </w:r>
    </w:p>
    <w:p>
      <w:r>
        <w:t>Jego Elektronika: 2 keer</w:t>
      </w:r>
    </w:p>
    <w:p>
      <w:r>
        <w:t>Krëfel Megastore: 2 keer</w:t>
      </w:r>
    </w:p>
    <w:p>
      <w:r>
        <w:t>Star Plus: 2 keer</w:t>
      </w:r>
    </w:p>
    <w:p>
      <w:r>
        <w:t>Van Loock: 2 keer</w:t>
      </w:r>
    </w:p>
    <w:p>
      <w:r>
        <w:t>Verfaillie Bauwens: 2 keer</w:t>
      </w:r>
    </w:p>
    <w:p>
      <w:r>
        <w:t>WayPoint: 2 keer</w:t>
      </w:r>
    </w:p>
    <w:p>
      <w:r>
        <w:br/>
      </w:r>
    </w:p>
    <w:p>
      <w:r>
        <w:rPr>
          <w:b/>
          <w:u w:val="single"/>
        </w:rPr>
        <w:t>Bedden (38 ketens)</w:t>
      </w:r>
    </w:p>
    <w:p>
      <w:r>
        <w:t>De Matrassenkoning: 33 keer</w:t>
      </w:r>
    </w:p>
    <w:p>
      <w:r>
        <w:t>Leen Bakker: 31 keer</w:t>
      </w:r>
    </w:p>
    <w:p>
      <w:r>
        <w:t>Sleeplife: 16 keer</w:t>
      </w:r>
    </w:p>
    <w:p>
      <w:r>
        <w:t>Auping: 11 keer</w:t>
      </w:r>
    </w:p>
    <w:p>
      <w:r>
        <w:t>Hypnos: 11 keer</w:t>
      </w:r>
    </w:p>
    <w:p>
      <w:r>
        <w:t>Sleepworld: 10 keer</w:t>
      </w:r>
    </w:p>
    <w:p>
      <w:r>
        <w:t>Beter Bed: 9 keer</w:t>
      </w:r>
    </w:p>
    <w:p>
      <w:r>
        <w:t>Dorsoo: 8 keer</w:t>
      </w:r>
    </w:p>
    <w:p>
      <w:r>
        <w:t>Swiss Sense: 7 keer</w:t>
      </w:r>
    </w:p>
    <w:p>
      <w:r>
        <w:t>Time 2 Sleep: 7 keer</w:t>
      </w:r>
    </w:p>
    <w:p>
      <w:r>
        <w:t>Sleepcoach Slaapcomfort: 5 keer</w:t>
      </w:r>
    </w:p>
    <w:p>
      <w:r>
        <w:t>KP Bedding: 4 keer</w:t>
      </w:r>
    </w:p>
    <w:p>
      <w:r>
        <w:t>Spiers Slaap: 4 keer</w:t>
      </w:r>
    </w:p>
    <w:p>
      <w:r>
        <w:t>The Night Store: 4 keer</w:t>
      </w:r>
    </w:p>
    <w:p>
      <w:r>
        <w:t>Cornelis Bedding: 3 keer</w:t>
      </w:r>
    </w:p>
    <w:p>
      <w:r>
        <w:t>EasySleep: 3 keer</w:t>
      </w:r>
    </w:p>
    <w:p>
      <w:r>
        <w:t>Hästens Store: 3 keer</w:t>
      </w:r>
    </w:p>
    <w:p>
      <w:r>
        <w:t>Slaapcomfort La Nuit: 3 keer</w:t>
      </w:r>
    </w:p>
    <w:p>
      <w:r>
        <w:t>Sleep Design: 3 keer</w:t>
      </w:r>
    </w:p>
    <w:p>
      <w:r>
        <w:t>Sleep Inn: 3 keer</w:t>
      </w:r>
    </w:p>
    <w:p>
      <w:r>
        <w:t>Stico: 3 keer</w:t>
      </w:r>
    </w:p>
    <w:p>
      <w:r>
        <w:t>1000 Matrassen: 2 keer</w:t>
      </w:r>
    </w:p>
    <w:p>
      <w:r>
        <w:t>Bedtime: 2 keer</w:t>
      </w:r>
    </w:p>
    <w:p>
      <w:r>
        <w:t>De Matrassengigant: 2 keer</w:t>
      </w:r>
    </w:p>
    <w:p>
      <w:r>
        <w:t>Equilli: 2 keer</w:t>
      </w:r>
    </w:p>
    <w:p>
      <w:r>
        <w:t>Estille: 2 keer</w:t>
      </w:r>
    </w:p>
    <w:p>
      <w:r>
        <w:t>Ganzendons Fja Oeyen: 2 keer</w:t>
      </w:r>
    </w:p>
    <w:p>
      <w:r>
        <w:t>Gheeraert Slaapcomfort: 2 keer</w:t>
      </w:r>
    </w:p>
    <w:p>
      <w:r>
        <w:t>MatrassenHuis: 2 keer</w:t>
      </w:r>
    </w:p>
    <w:p>
      <w:r>
        <w:t>Nachtsfeer: 2 keer</w:t>
      </w:r>
    </w:p>
    <w:p>
      <w:r>
        <w:t>Reyskens Slaapcomfort: 2 keer</w:t>
      </w:r>
    </w:p>
    <w:p>
      <w:r>
        <w:t>RvR Slaapcomfort: 2 keer</w:t>
      </w:r>
    </w:p>
    <w:p>
      <w:r>
        <w:t>Sleep &amp; More: 2 keer</w:t>
      </w:r>
    </w:p>
    <w:p>
      <w:r>
        <w:t>Sleepwise: 2 keer</w:t>
      </w:r>
    </w:p>
    <w:p>
      <w:r>
        <w:t>Sleepy: 2 keer</w:t>
      </w:r>
    </w:p>
    <w:p>
      <w:r>
        <w:t>Tissabo Topsleep: 2 keer</w:t>
      </w:r>
    </w:p>
    <w:p>
      <w:r>
        <w:t>VI-Spring by Chark: 2 keer</w:t>
      </w:r>
    </w:p>
    <w:p>
      <w:r>
        <w:t>Wellness Sleep: 2 keer</w:t>
      </w:r>
    </w:p>
    <w:p>
      <w:r>
        <w:br/>
      </w:r>
    </w:p>
    <w:p>
      <w:r>
        <w:rPr>
          <w:b/>
          <w:u w:val="single"/>
        </w:rPr>
        <w:t>Krantenwinkels (35 ketens)</w:t>
      </w:r>
    </w:p>
    <w:p>
      <w:r>
        <w:t>Press Shop: 110 keer</w:t>
      </w:r>
    </w:p>
    <w:p>
      <w:r>
        <w:t>Krantenwinkel Relay: 39 keer</w:t>
      </w:r>
    </w:p>
    <w:p>
      <w:r>
        <w:t>'t Gazetje: 11 keer</w:t>
      </w:r>
    </w:p>
    <w:p>
      <w:r>
        <w:t>'t Krantje: 8 keer</w:t>
      </w:r>
    </w:p>
    <w:p>
      <w:r>
        <w:t>De Kiosk: 7 keer</w:t>
      </w:r>
    </w:p>
    <w:p>
      <w:r>
        <w:t>'t Schrijverke: 5 keer</w:t>
      </w:r>
    </w:p>
    <w:p>
      <w:r>
        <w:t>'t Gazetteke: 4 keer</w:t>
      </w:r>
    </w:p>
    <w:p>
      <w:r>
        <w:t>Somi: 4 keer</w:t>
      </w:r>
    </w:p>
    <w:p>
      <w:r>
        <w:t>'t Pleintje: 3 keer</w:t>
      </w:r>
    </w:p>
    <w:p>
      <w:r>
        <w:t>Dagbladhandel 't Krantje: 3 keer</w:t>
      </w:r>
    </w:p>
    <w:p>
      <w:r>
        <w:t>International Magazine Store: 3 keer</w:t>
      </w:r>
    </w:p>
    <w:p>
      <w:r>
        <w:t>Paper-Shop: 3 keer</w:t>
      </w:r>
    </w:p>
    <w:p>
      <w:r>
        <w:t>'t Krantenhoekske: 2 keer</w:t>
      </w:r>
    </w:p>
    <w:p>
      <w:r>
        <w:t>'t Krantenhuisje: 2 keer</w:t>
      </w:r>
    </w:p>
    <w:p>
      <w:r>
        <w:t>'t Letterke: 2 keer</w:t>
      </w:r>
    </w:p>
    <w:p>
      <w:r>
        <w:t>'t Lezerke: 2 keer</w:t>
      </w:r>
    </w:p>
    <w:p>
      <w:r>
        <w:t>'t Lezertje: 2 keer</w:t>
      </w:r>
    </w:p>
    <w:p>
      <w:r>
        <w:t>Alpha: 2 keer</w:t>
      </w:r>
    </w:p>
    <w:p>
      <w:r>
        <w:t>Attache: 2 keer</w:t>
      </w:r>
    </w:p>
    <w:p>
      <w:r>
        <w:t>Dagbladhandel: 2 keer</w:t>
      </w:r>
    </w:p>
    <w:p>
      <w:r>
        <w:t>Dagbladhandel De Kiosk: 2 keer</w:t>
      </w:r>
    </w:p>
    <w:p>
      <w:r>
        <w:t>Dagbladhandel Kurt: 2 keer</w:t>
      </w:r>
    </w:p>
    <w:p>
      <w:r>
        <w:t>Dagbladhandel Nancy: 2 keer</w:t>
      </w:r>
    </w:p>
    <w:p>
      <w:r>
        <w:t>Dagbladhandel Petra: 2 keer</w:t>
      </w:r>
    </w:p>
    <w:p>
      <w:r>
        <w:t>Daily Newspapershop: 2 keer</w:t>
      </w:r>
    </w:p>
    <w:p>
      <w:r>
        <w:t>De Griffel: 2 keer</w:t>
      </w:r>
    </w:p>
    <w:p>
      <w:r>
        <w:t>De Krantenhoek: 2 keer</w:t>
      </w:r>
    </w:p>
    <w:p>
      <w:r>
        <w:t>De Lettertrap: 2 keer</w:t>
      </w:r>
    </w:p>
    <w:p>
      <w:r>
        <w:t>Dubbel Punt: 2 keer</w:t>
      </w:r>
    </w:p>
    <w:p>
      <w:r>
        <w:t>Hubiz: 2 keer</w:t>
      </w:r>
    </w:p>
    <w:p>
      <w:r>
        <w:t>Kiosk: 2 keer</w:t>
      </w:r>
    </w:p>
    <w:p>
      <w:r>
        <w:t>Librairie de la Paix: 2 keer</w:t>
      </w:r>
    </w:p>
    <w:p>
      <w:r>
        <w:t>One Minute: 2 keer</w:t>
      </w:r>
    </w:p>
    <w:p>
      <w:r>
        <w:t>Papyrus: 2 keer</w:t>
      </w:r>
    </w:p>
    <w:p>
      <w:r>
        <w:t>Skoebidoe: 2 keer</w:t>
      </w:r>
    </w:p>
    <w:p>
      <w:r>
        <w:br/>
      </w:r>
    </w:p>
    <w:p>
      <w:r>
        <w:rPr>
          <w:b/>
          <w:u w:val="single"/>
        </w:rPr>
        <w:t>Fitnesscentra (35 ketens)</w:t>
      </w:r>
    </w:p>
    <w:p>
      <w:r>
        <w:t>HealthCity: 51 keer</w:t>
      </w:r>
    </w:p>
    <w:p>
      <w:r>
        <w:t>Easy Fit: 23 keer</w:t>
      </w:r>
    </w:p>
    <w:p>
      <w:r>
        <w:t>Jims Fitness: 19 keer</w:t>
      </w:r>
    </w:p>
    <w:p>
      <w:r>
        <w:t>Oxygen: 13 keer</w:t>
      </w:r>
    </w:p>
    <w:p>
      <w:r>
        <w:t>Life Style Fitness: 10 keer</w:t>
      </w:r>
    </w:p>
    <w:p>
      <w:r>
        <w:t>JustFit: 9 keer</w:t>
      </w:r>
    </w:p>
    <w:p>
      <w:r>
        <w:t>i-fitness: 8 keer</w:t>
      </w:r>
    </w:p>
    <w:p>
      <w:r>
        <w:t>Snap Fitness: 7 keer</w:t>
      </w:r>
    </w:p>
    <w:p>
      <w:r>
        <w:t>Anytime Fitness: 5 keer</w:t>
      </w:r>
    </w:p>
    <w:p>
      <w:r>
        <w:t>CrossFit: 5 keer</w:t>
      </w:r>
    </w:p>
    <w:p>
      <w:r>
        <w:t>Go-Fit: 5 keer</w:t>
      </w:r>
    </w:p>
    <w:p>
      <w:r>
        <w:t>Fitality: 4 keer</w:t>
      </w:r>
    </w:p>
    <w:p>
      <w:r>
        <w:t>Fitpoint Fitness: 4 keer</w:t>
      </w:r>
    </w:p>
    <w:p>
      <w:r>
        <w:t>CrossFit Power Factory: 3 keer</w:t>
      </w:r>
    </w:p>
    <w:p>
      <w:r>
        <w:t>Eurogym: 3 keer</w:t>
      </w:r>
    </w:p>
    <w:p>
      <w:r>
        <w:t>Fyzix: 3 keer</w:t>
      </w:r>
    </w:p>
    <w:p>
      <w:r>
        <w:t>Qlife: 3 keer</w:t>
      </w:r>
    </w:p>
    <w:p>
      <w:r>
        <w:t>Body Fit: 2 keer</w:t>
      </w:r>
    </w:p>
    <w:p>
      <w:r>
        <w:t>BodyMove: 2 keer</w:t>
      </w:r>
    </w:p>
    <w:p>
      <w:r>
        <w:t>Corpus Studios: 2 keer</w:t>
      </w:r>
    </w:p>
    <w:p>
      <w:r>
        <w:t>CrossFit On The Road: 2 keer</w:t>
      </w:r>
    </w:p>
    <w:p>
      <w:r>
        <w:t>Crossfit: 2 keer</w:t>
      </w:r>
    </w:p>
    <w:p>
      <w:r>
        <w:t>David Lloyd: 2 keer</w:t>
      </w:r>
    </w:p>
    <w:p>
      <w:r>
        <w:t>Eurofit: 2 keer</w:t>
      </w:r>
    </w:p>
    <w:p>
      <w:r>
        <w:t>Fit 4 Life: 2 keer</w:t>
      </w:r>
    </w:p>
    <w:p>
      <w:r>
        <w:t>Fitness Center: 2 keer</w:t>
      </w:r>
    </w:p>
    <w:p>
      <w:r>
        <w:t>Get Fit: 2 keer</w:t>
      </w:r>
    </w:p>
    <w:p>
      <w:r>
        <w:t>Jacky's Gym: 2 keer</w:t>
      </w:r>
    </w:p>
    <w:p>
      <w:r>
        <w:t>Megafit: 2 keer</w:t>
      </w:r>
    </w:p>
    <w:p>
      <w:r>
        <w:t>Meirdam Sport &amp; Fitness: 2 keer</w:t>
      </w:r>
    </w:p>
    <w:p>
      <w:r>
        <w:t>Olympia Gym: 2 keer</w:t>
      </w:r>
    </w:p>
    <w:p>
      <w:r>
        <w:t>Quality Fitness: 2 keer</w:t>
      </w:r>
    </w:p>
    <w:p>
      <w:r>
        <w:t>The Gym: 2 keer</w:t>
      </w:r>
    </w:p>
    <w:p>
      <w:r>
        <w:t>Topform Fitness: 2 keer</w:t>
      </w:r>
    </w:p>
    <w:p>
      <w:r>
        <w:t>Vision 21: 2 keer</w:t>
      </w:r>
    </w:p>
    <w:p>
      <w:r>
        <w:br/>
      </w:r>
    </w:p>
    <w:p>
      <w:r>
        <w:rPr>
          <w:b/>
          <w:u w:val="single"/>
        </w:rPr>
        <w:t>Huishoudartikelen (31 ketens)</w:t>
      </w:r>
    </w:p>
    <w:p>
      <w:r>
        <w:t>Blokker: 124 keer</w:t>
      </w:r>
    </w:p>
    <w:p>
      <w:r>
        <w:t>Casa: 55 keer</w:t>
      </w:r>
    </w:p>
    <w:p>
      <w:r>
        <w:t>Krëfel: 40 keer</w:t>
      </w:r>
    </w:p>
    <w:p>
      <w:r>
        <w:t>Leen Bakker: 31 keer</w:t>
      </w:r>
    </w:p>
    <w:p>
      <w:r>
        <w:t>Expert: 16 keer</w:t>
      </w:r>
    </w:p>
    <w:p>
      <w:r>
        <w:t>Handyman: 14 keer</w:t>
      </w:r>
    </w:p>
    <w:p>
      <w:r>
        <w:t>Cash Converters: 10 keer</w:t>
      </w:r>
    </w:p>
    <w:p>
      <w:r>
        <w:t>Elektro Loeters: 7 keer</w:t>
      </w:r>
    </w:p>
    <w:p>
      <w:r>
        <w:t>Trafic: 6 keer</w:t>
      </w:r>
    </w:p>
    <w:p>
      <w:r>
        <w:t>Tupperware: 5 keer</w:t>
      </w:r>
    </w:p>
    <w:p>
      <w:r>
        <w:t>IHPO: 4 keer</w:t>
      </w:r>
    </w:p>
    <w:p>
      <w:r>
        <w:t>Loods 3: 3 keer</w:t>
      </w:r>
    </w:p>
    <w:p>
      <w:r>
        <w:t>Yess!: 3 keer</w:t>
      </w:r>
    </w:p>
    <w:p>
      <w:r>
        <w:t>Zigzag: 3 keer</w:t>
      </w:r>
    </w:p>
    <w:p>
      <w:r>
        <w:t>Ann Pairoux: 2 keer</w:t>
      </w:r>
    </w:p>
    <w:p>
      <w:r>
        <w:t>Catronics Elektro Willems: 2 keer</w:t>
      </w:r>
    </w:p>
    <w:p>
      <w:r>
        <w:t>De Harense Smid: 2 keer</w:t>
      </w:r>
    </w:p>
    <w:p>
      <w:r>
        <w:t>De Slijpmobiel: 2 keer</w:t>
      </w:r>
    </w:p>
    <w:p>
      <w:r>
        <w:t>Dhondt: 2 keer</w:t>
      </w:r>
    </w:p>
    <w:p>
      <w:r>
        <w:t>Elektro: 2 keer</w:t>
      </w:r>
    </w:p>
    <w:p>
      <w:r>
        <w:t>Elektron: 2 keer</w:t>
      </w:r>
    </w:p>
    <w:p>
      <w:r>
        <w:t>Krëfel Megastore: 2 keer</w:t>
      </w:r>
    </w:p>
    <w:p>
      <w:r>
        <w:t>Le Creuset: 2 keer</w:t>
      </w:r>
    </w:p>
    <w:p>
      <w:r>
        <w:t>Les Secrets du Chef: 2 keer</w:t>
      </w:r>
    </w:p>
    <w:p>
      <w:r>
        <w:t>Linea 2000: 2 keer</w:t>
      </w:r>
    </w:p>
    <w:p>
      <w:r>
        <w:t>Star Plus: 2 keer</w:t>
      </w:r>
    </w:p>
    <w:p>
      <w:r>
        <w:t>Toonzaal Dagmar Buysse: 2 keer</w:t>
      </w:r>
    </w:p>
    <w:p>
      <w:r>
        <w:t>Van Loock: 2 keer</w:t>
      </w:r>
    </w:p>
    <w:p>
      <w:r>
        <w:t>Vanden Borre: 2 keer</w:t>
      </w:r>
    </w:p>
    <w:p>
      <w:r>
        <w:t>Verfaillie Bauwens: 2 keer</w:t>
      </w:r>
    </w:p>
    <w:p>
      <w:r>
        <w:t>Xtra Service: 2 keer</w:t>
      </w:r>
    </w:p>
    <w:p>
      <w:r>
        <w:br/>
      </w:r>
    </w:p>
    <w:p>
      <w:r>
        <w:rPr>
          <w:b/>
          <w:u w:val="single"/>
        </w:rPr>
        <w:t>Verfwinkels (31 ketens)</w:t>
      </w:r>
    </w:p>
    <w:p>
      <w:r>
        <w:t>Colora: 54 keer</w:t>
      </w:r>
    </w:p>
    <w:p>
      <w:r>
        <w:t>Sigma: 13 keer</w:t>
      </w:r>
    </w:p>
    <w:p>
      <w:r>
        <w:t>Verf met Advies: 9 keer</w:t>
      </w:r>
    </w:p>
    <w:p>
      <w:r>
        <w:t>Thiry Paints: 8 keer</w:t>
      </w:r>
    </w:p>
    <w:p>
      <w:r>
        <w:t>Deckers: 6 keer</w:t>
      </w:r>
    </w:p>
    <w:p>
      <w:r>
        <w:t>Duopaint: 6 keer</w:t>
      </w:r>
    </w:p>
    <w:p>
      <w:r>
        <w:t>Gysels: 6 keer</w:t>
      </w:r>
    </w:p>
    <w:p>
      <w:r>
        <w:t>Novelta: 4 keer</w:t>
      </w:r>
    </w:p>
    <w:p>
      <w:r>
        <w:t>Paintfactory: 4 keer</w:t>
      </w:r>
    </w:p>
    <w:p>
      <w:r>
        <w:t>Sijs: 4 keer</w:t>
      </w:r>
    </w:p>
    <w:p>
      <w:r>
        <w:t>Flanders Color: 3 keer</w:t>
      </w:r>
    </w:p>
    <w:p>
      <w:r>
        <w:t>Miniox: 3 keer</w:t>
      </w:r>
    </w:p>
    <w:p>
      <w:r>
        <w:t>The Deco Factory: 3 keer</w:t>
      </w:r>
    </w:p>
    <w:p>
      <w:r>
        <w:t>Tony Mertens: 3 keer</w:t>
      </w:r>
    </w:p>
    <w:p>
      <w:r>
        <w:t>Vanac Colors: 3 keer</w:t>
      </w:r>
    </w:p>
    <w:p>
      <w:r>
        <w:t>Bio Home: 2 keer</w:t>
      </w:r>
    </w:p>
    <w:p>
      <w:r>
        <w:t>Caron: 2 keer</w:t>
      </w:r>
    </w:p>
    <w:p>
      <w:r>
        <w:t>Colorpoint: 2 keer</w:t>
      </w:r>
    </w:p>
    <w:p>
      <w:r>
        <w:t>De Lente: 2 keer</w:t>
      </w:r>
    </w:p>
    <w:p>
      <w:r>
        <w:t>De Olifant: 2 keer</w:t>
      </w:r>
    </w:p>
    <w:p>
      <w:r>
        <w:t>Décosphère: 2 keer</w:t>
      </w:r>
    </w:p>
    <w:p>
      <w:r>
        <w:t>Emente: 2 keer</w:t>
      </w:r>
    </w:p>
    <w:p>
      <w:r>
        <w:t>Goffin: 2 keer</w:t>
      </w:r>
    </w:p>
    <w:p>
      <w:r>
        <w:t>Kempens Verfdepot: 2 keer</w:t>
      </w:r>
    </w:p>
    <w:p>
      <w:r>
        <w:t>Paint Trade Centre: 2 keer</w:t>
      </w:r>
    </w:p>
    <w:p>
      <w:r>
        <w:t>Paint@Home: 2 keer</w:t>
      </w:r>
    </w:p>
    <w:p>
      <w:r>
        <w:t>R.V.L. Paints: 2 keer</w:t>
      </w:r>
    </w:p>
    <w:p>
      <w:r>
        <w:t>Roux: 2 keer</w:t>
      </w:r>
    </w:p>
    <w:p>
      <w:r>
        <w:t>Schellaert: 2 keer</w:t>
      </w:r>
    </w:p>
    <w:p>
      <w:r>
        <w:t>Stichelbaut: 2 keer</w:t>
      </w:r>
    </w:p>
    <w:p>
      <w:r>
        <w:t>Verfland: 2 keer</w:t>
      </w:r>
    </w:p>
    <w:p>
      <w:r>
        <w:br/>
      </w:r>
    </w:p>
    <w:p>
      <w:r>
        <w:rPr>
          <w:b/>
          <w:u w:val="single"/>
        </w:rPr>
        <w:t>Plantenwinkels (29 ketens)</w:t>
      </w:r>
    </w:p>
    <w:p>
      <w:r>
        <w:t>Bloemenhal: 13 keer</w:t>
      </w:r>
    </w:p>
    <w:p>
      <w:r>
        <w:t>The Flowershop: 6 keer</w:t>
      </w:r>
    </w:p>
    <w:p>
      <w:r>
        <w:t>Mrs. Bouquet Bloemenhal: 5 keer</w:t>
      </w:r>
    </w:p>
    <w:p>
      <w:r>
        <w:t>Philippo Rozen: 5 keer</w:t>
      </w:r>
    </w:p>
    <w:p>
      <w:r>
        <w:t>Amaryllis: 4 keer</w:t>
      </w:r>
    </w:p>
    <w:p>
      <w:r>
        <w:t>Primavera: 4 keer</w:t>
      </w:r>
    </w:p>
    <w:p>
      <w:r>
        <w:t>Bloemen Fiori: 3 keer</w:t>
      </w:r>
    </w:p>
    <w:p>
      <w:r>
        <w:t>Bloemenboetiek: 3 keer</w:t>
      </w:r>
    </w:p>
    <w:p>
      <w:r>
        <w:t>Bloemenweelde: 3 keer</w:t>
      </w:r>
    </w:p>
    <w:p>
      <w:r>
        <w:t>Citybloem: 3 keer</w:t>
      </w:r>
    </w:p>
    <w:p>
      <w:r>
        <w:t>Creaflor: 3 keer</w:t>
      </w:r>
    </w:p>
    <w:p>
      <w:r>
        <w:t>De Maretak: 3 keer</w:t>
      </w:r>
    </w:p>
    <w:p>
      <w:r>
        <w:t>Agreflor: 2 keer</w:t>
      </w:r>
    </w:p>
    <w:p>
      <w:r>
        <w:t>Bloemen Cindy: 2 keer</w:t>
      </w:r>
    </w:p>
    <w:p>
      <w:r>
        <w:t>Bloemen Damman: 2 keer</w:t>
      </w:r>
    </w:p>
    <w:p>
      <w:r>
        <w:t>Boeket: 2 keer</w:t>
      </w:r>
    </w:p>
    <w:p>
      <w:r>
        <w:t>De Binnentuin: 2 keer</w:t>
      </w:r>
    </w:p>
    <w:p>
      <w:r>
        <w:t>Euroflora: 2 keer</w:t>
      </w:r>
    </w:p>
    <w:p>
      <w:r>
        <w:t>Fine Fleur: 2 keer</w:t>
      </w:r>
    </w:p>
    <w:p>
      <w:r>
        <w:t>Flora Design: 2 keer</w:t>
      </w:r>
    </w:p>
    <w:p>
      <w:r>
        <w:t>Groendecor: 2 keer</w:t>
      </w:r>
    </w:p>
    <w:p>
      <w:r>
        <w:t>Het Viooltje: 2 keer</w:t>
      </w:r>
    </w:p>
    <w:p>
      <w:r>
        <w:t>Kamperfoelie: 2 keer</w:t>
      </w:r>
    </w:p>
    <w:p>
      <w:r>
        <w:t>Mimosa: 2 keer</w:t>
      </w:r>
    </w:p>
    <w:p>
      <w:r>
        <w:t>Myosotis: 2 keer</w:t>
      </w:r>
    </w:p>
    <w:p>
      <w:r>
        <w:t>Pistache &amp; Vanille: 2 keer</w:t>
      </w:r>
    </w:p>
    <w:p>
      <w:r>
        <w:t>Rozemarijn: 2 keer</w:t>
      </w:r>
    </w:p>
    <w:p>
      <w:r>
        <w:t>Strange Bloembinderij: 2 keer</w:t>
      </w:r>
    </w:p>
    <w:p>
      <w:r>
        <w:t>Stuifmeel &amp; Stamper: 2 keer</w:t>
      </w:r>
    </w:p>
    <w:p>
      <w:r>
        <w:br/>
      </w:r>
    </w:p>
    <w:p>
      <w:r>
        <w:rPr>
          <w:b/>
          <w:u w:val="single"/>
        </w:rPr>
        <w:t>Cadeauwinkels (29 ketens)</w:t>
      </w:r>
    </w:p>
    <w:p>
      <w:r>
        <w:t>Oil &amp; Vinegar: 19 keer</w:t>
      </w:r>
    </w:p>
    <w:p>
      <w:r>
        <w:t>Dille &amp; Kamille: 10 keer</w:t>
      </w:r>
    </w:p>
    <w:p>
      <w:r>
        <w:t>Bongo-shop: 9 keer</w:t>
      </w:r>
    </w:p>
    <w:p>
      <w:r>
        <w:t>Bozzy: 7 keer</w:t>
      </w:r>
    </w:p>
    <w:p>
      <w:r>
        <w:t>Expo: 5 keer</w:t>
      </w:r>
    </w:p>
    <w:p>
      <w:r>
        <w:t>Expo XL: 5 keer</w:t>
      </w:r>
    </w:p>
    <w:p>
      <w:r>
        <w:t>Jelly Jazz: 4 keer</w:t>
      </w:r>
    </w:p>
    <w:p>
      <w:r>
        <w:t>Gift Shop: 3 keer</w:t>
      </w:r>
    </w:p>
    <w:p>
      <w:r>
        <w:t>Nature &amp; Découvertes: 3 keer</w:t>
      </w:r>
    </w:p>
    <w:p>
      <w:r>
        <w:t>Balloons &amp; Events: 2 keer</w:t>
      </w:r>
    </w:p>
    <w:p>
      <w:r>
        <w:t>Bazar Bizar: 2 keer</w:t>
      </w:r>
    </w:p>
    <w:p>
      <w:r>
        <w:t>Bokado: 2 keer</w:t>
      </w:r>
    </w:p>
    <w:p>
      <w:r>
        <w:t>Callebert Design: 2 keer</w:t>
      </w:r>
    </w:p>
    <w:p>
      <w:r>
        <w:t>Candels &amp; Things: 2 keer</w:t>
      </w:r>
    </w:p>
    <w:p>
      <w:r>
        <w:t>Curiosa: 2 keer</w:t>
      </w:r>
    </w:p>
    <w:p>
      <w:r>
        <w:t>De Wit A: 2 keer</w:t>
      </w:r>
    </w:p>
    <w:p>
      <w:r>
        <w:t>Euro Souvenir: 2 keer</w:t>
      </w:r>
    </w:p>
    <w:p>
      <w:r>
        <w:t>Fortinorm: 2 keer</w:t>
      </w:r>
    </w:p>
    <w:p>
      <w:r>
        <w:t>Gift &amp; Co: 2 keer</w:t>
      </w:r>
    </w:p>
    <w:p>
      <w:r>
        <w:t>Het Presentje: 2 keer</w:t>
      </w:r>
    </w:p>
    <w:p>
      <w:r>
        <w:t>Home Sweet Home: 2 keer</w:t>
      </w:r>
    </w:p>
    <w:p>
      <w:r>
        <w:t>ID Géniale: 2 keer</w:t>
      </w:r>
    </w:p>
    <w:p>
      <w:r>
        <w:t>Link!: 2 keer</w:t>
      </w:r>
    </w:p>
    <w:p>
      <w:r>
        <w:t>Originele Geschenken: 2 keer</w:t>
      </w:r>
    </w:p>
    <w:p>
      <w:r>
        <w:t>Pylones: 2 keer</w:t>
      </w:r>
    </w:p>
    <w:p>
      <w:r>
        <w:t>Regalo: 2 keer</w:t>
      </w:r>
    </w:p>
    <w:p>
      <w:r>
        <w:t>SAAR: 2 keer</w:t>
      </w:r>
    </w:p>
    <w:p>
      <w:r>
        <w:t>Speybrouck M&amp;M: 2 keer</w:t>
      </w:r>
    </w:p>
    <w:p>
      <w:r>
        <w:t>The Brussels Corner: 2 keer</w:t>
      </w:r>
    </w:p>
    <w:p>
      <w:r>
        <w:br/>
      </w:r>
    </w:p>
    <w:p>
      <w:r>
        <w:rPr>
          <w:b/>
          <w:u w:val="single"/>
        </w:rPr>
        <w:t>Bouwmaterialen (27 ketens)</w:t>
      </w:r>
    </w:p>
    <w:p>
      <w:r>
        <w:t>Defrancq: 16 keer</w:t>
      </w:r>
    </w:p>
    <w:p>
      <w:r>
        <w:t>Deschacht Plastics: 8 keer</w:t>
      </w:r>
    </w:p>
    <w:p>
      <w:r>
        <w:t>Inter-Beton: 6 keer</w:t>
      </w:r>
    </w:p>
    <w:p>
      <w:r>
        <w:t>SFIC: 5 keer</w:t>
      </w:r>
    </w:p>
    <w:p>
      <w:r>
        <w:t>André Celis Bouwmaterialen: 4 keer</w:t>
      </w:r>
    </w:p>
    <w:p>
      <w:r>
        <w:t>Verhelst Bouwgalerij: 4 keer</w:t>
      </w:r>
    </w:p>
    <w:p>
      <w:r>
        <w:t>Adams Polendam: 3 keer</w:t>
      </w:r>
    </w:p>
    <w:p>
      <w:r>
        <w:t>Bouwpunt De Doncker: 3 keer</w:t>
      </w:r>
    </w:p>
    <w:p>
      <w:r>
        <w:t>Plafomat: 3 keer</w:t>
      </w:r>
    </w:p>
    <w:p>
      <w:r>
        <w:t>Van Pelt: 3 keer</w:t>
      </w:r>
    </w:p>
    <w:p>
      <w:r>
        <w:t>Wienerberger: 3 keer</w:t>
      </w:r>
    </w:p>
    <w:p>
      <w:r>
        <w:t>YouBuild: 3 keer</w:t>
      </w:r>
    </w:p>
    <w:p>
      <w:r>
        <w:t>BMB Halschoor: 2 keer</w:t>
      </w:r>
    </w:p>
    <w:p>
      <w:r>
        <w:t>Bouwpunt Costermans: 2 keer</w:t>
      </w:r>
    </w:p>
    <w:p>
      <w:r>
        <w:t>Deceuninck Deforce: 2 keer</w:t>
      </w:r>
    </w:p>
    <w:p>
      <w:r>
        <w:t>Gebroeders Wijckmans: 2 keer</w:t>
      </w:r>
    </w:p>
    <w:p>
      <w:r>
        <w:t>Gedimat Desmet: 2 keer</w:t>
      </w:r>
    </w:p>
    <w:p>
      <w:r>
        <w:t>Interdal: 2 keer</w:t>
      </w:r>
    </w:p>
    <w:p>
      <w:r>
        <w:t>Loyaerts-Verbist: 2 keer</w:t>
      </w:r>
    </w:p>
    <w:p>
      <w:r>
        <w:t>MPA: 2 keer</w:t>
      </w:r>
    </w:p>
    <w:p>
      <w:r>
        <w:t>Mallants: 2 keer</w:t>
      </w:r>
    </w:p>
    <w:p>
      <w:r>
        <w:t>Olivier Bricks: 2 keer</w:t>
      </w:r>
    </w:p>
    <w:p>
      <w:r>
        <w:t>Plastiek Van Wauwe: 2 keer</w:t>
      </w:r>
    </w:p>
    <w:p>
      <w:r>
        <w:t>Ready Beton: 2 keer</w:t>
      </w:r>
    </w:p>
    <w:p>
      <w:r>
        <w:t>Van Herck Bouwmaterialen: 2 keer</w:t>
      </w:r>
    </w:p>
    <w:p>
      <w:r>
        <w:t>Van Hulle Bouwservice: 2 keer</w:t>
      </w:r>
    </w:p>
    <w:p>
      <w:r>
        <w:t>YouBuild Roussel: 2 keer</w:t>
      </w:r>
    </w:p>
    <w:p>
      <w:r>
        <w:br/>
      </w:r>
    </w:p>
    <w:p>
      <w:r>
        <w:rPr>
          <w:b/>
          <w:u w:val="single"/>
        </w:rPr>
        <w:t>Tankstations (27 ketens)</w:t>
      </w:r>
    </w:p>
    <w:p>
      <w:r>
        <w:t>Tankstation Esso: 158 keer</w:t>
      </w:r>
    </w:p>
    <w:p>
      <w:r>
        <w:t>Tankstation Q8: 143 keer</w:t>
      </w:r>
    </w:p>
    <w:p>
      <w:r>
        <w:t>Tankstation Lukoil: 112 keer</w:t>
      </w:r>
    </w:p>
    <w:p>
      <w:r>
        <w:t>Tankstation Octa+: 92 keer</w:t>
      </w:r>
    </w:p>
    <w:p>
      <w:r>
        <w:t>Tankstation Shell: 84 keer</w:t>
      </w:r>
    </w:p>
    <w:p>
      <w:r>
        <w:t>Tankstation Total: 52 keer</w:t>
      </w:r>
    </w:p>
    <w:p>
      <w:r>
        <w:t>Tankstation G&amp;V: 38 keer</w:t>
      </w:r>
    </w:p>
    <w:p>
      <w:r>
        <w:t>Tankstation PMO-Service: 28 keer</w:t>
      </w:r>
    </w:p>
    <w:p>
      <w:r>
        <w:t>Total: 26 keer</w:t>
      </w:r>
    </w:p>
    <w:p>
      <w:r>
        <w:t>Bruno Service Station: 18 keer</w:t>
      </w:r>
    </w:p>
    <w:p>
      <w:r>
        <w:t>Total Tankstation: 16 keer</w:t>
      </w:r>
    </w:p>
    <w:p>
      <w:r>
        <w:t>Tankstation Texaco: 13 keer</w:t>
      </w:r>
    </w:p>
    <w:p>
      <w:r>
        <w:t>Texaco: 13 keer</w:t>
      </w:r>
    </w:p>
    <w:p>
      <w:r>
        <w:t>Fina: 9 keer</w:t>
      </w:r>
    </w:p>
    <w:p>
      <w:r>
        <w:t>Tankstation Van Raak: 7 keer</w:t>
      </w:r>
    </w:p>
    <w:p>
      <w:r>
        <w:t>Tankstation DATS 24: 5 keer</w:t>
      </w:r>
    </w:p>
    <w:p>
      <w:r>
        <w:t>Q8 Petroleum Belgium: 4 keer</w:t>
      </w:r>
    </w:p>
    <w:p>
      <w:r>
        <w:t>Shell Shop: 4 keer</w:t>
      </w:r>
    </w:p>
    <w:p>
      <w:r>
        <w:t>Q8: 3 keer</w:t>
      </w:r>
    </w:p>
    <w:p>
      <w:r>
        <w:t>Tankstation Power: 3 keer</w:t>
      </w:r>
    </w:p>
    <w:p>
      <w:r>
        <w:t>Esso Express: 2 keer</w:t>
      </w:r>
    </w:p>
    <w:p>
      <w:r>
        <w:t>Maes: 2 keer</w:t>
      </w:r>
    </w:p>
    <w:p>
      <w:r>
        <w:t>Shell: 2 keer</w:t>
      </w:r>
    </w:p>
    <w:p>
      <w:r>
        <w:t>Tankstation AVIA: 2 keer</w:t>
      </w:r>
    </w:p>
    <w:p>
      <w:r>
        <w:t>Tankstation Scipioni: 2 keer</w:t>
      </w:r>
    </w:p>
    <w:p>
      <w:r>
        <w:t>Total Wash: 2 keer</w:t>
      </w:r>
    </w:p>
    <w:p>
      <w:r>
        <w:t>Van Raak Benzinestations: 2 keer</w:t>
      </w:r>
    </w:p>
    <w:p>
      <w:r>
        <w:br/>
      </w:r>
    </w:p>
    <w:p>
      <w:r>
        <w:rPr>
          <w:b/>
          <w:u w:val="single"/>
        </w:rPr>
        <w:t>Wijnhandel (26 ketens)</w:t>
      </w:r>
    </w:p>
    <w:p>
      <w:r>
        <w:t>De Coninck: 5 keer</w:t>
      </w:r>
    </w:p>
    <w:p>
      <w:r>
        <w:t>Nicolas: 4 keer</w:t>
      </w:r>
    </w:p>
    <w:p>
      <w:r>
        <w:t>Het Wijnhuis: 3 keer</w:t>
      </w:r>
    </w:p>
    <w:p>
      <w:r>
        <w:t>Le Chemin des Vignes: 3 keer</w:t>
      </w:r>
    </w:p>
    <w:p>
      <w:r>
        <w:t>Sacacorchos: 3 keer</w:t>
      </w:r>
    </w:p>
    <w:p>
      <w:r>
        <w:t>Bacardi - Martini Belgium: 2 keer</w:t>
      </w:r>
    </w:p>
    <w:p>
      <w:r>
        <w:t>Brut: 2 keer</w:t>
      </w:r>
    </w:p>
    <w:p>
      <w:r>
        <w:t>Calice Wine &amp; Wellness: 2 keer</w:t>
      </w:r>
    </w:p>
    <w:p>
      <w:r>
        <w:t>Champstore: 2 keer</w:t>
      </w:r>
    </w:p>
    <w:p>
      <w:r>
        <w:t>Collin: 2 keer</w:t>
      </w:r>
    </w:p>
    <w:p>
      <w:r>
        <w:t>De Wijnstock: 2 keer</w:t>
      </w:r>
    </w:p>
    <w:p>
      <w:r>
        <w:t>Divin Wijnimport: 2 keer</w:t>
      </w:r>
    </w:p>
    <w:p>
      <w:r>
        <w:t>Espavino: 2 keer</w:t>
      </w:r>
    </w:p>
    <w:p>
      <w:r>
        <w:t>Fairwine: 2 keer</w:t>
      </w:r>
    </w:p>
    <w:p>
      <w:r>
        <w:t>Het Wijngoed: 2 keer</w:t>
      </w:r>
    </w:p>
    <w:p>
      <w:r>
        <w:t>Kenes &amp; De Bock: 2 keer</w:t>
      </w:r>
    </w:p>
    <w:p>
      <w:r>
        <w:t>La Buena Vida: 2 keer</w:t>
      </w:r>
    </w:p>
    <w:p>
      <w:r>
        <w:t>La Route du Vin: 2 keer</w:t>
      </w:r>
    </w:p>
    <w:p>
      <w:r>
        <w:t>Magnus: 2 keer</w:t>
      </w:r>
    </w:p>
    <w:p>
      <w:r>
        <w:t>Mertens J: 2 keer</w:t>
      </w:r>
    </w:p>
    <w:p>
      <w:r>
        <w:t>Quality Wines: 2 keer</w:t>
      </w:r>
    </w:p>
    <w:p>
      <w:r>
        <w:t>Tyteca Ferdi Kwaliteitswijnen: 2 keer</w:t>
      </w:r>
    </w:p>
    <w:p>
      <w:r>
        <w:t>Vinocava: 2 keer</w:t>
      </w:r>
    </w:p>
    <w:p>
      <w:r>
        <w:t>Vinotheek: 2 keer</w:t>
      </w:r>
    </w:p>
    <w:p>
      <w:r>
        <w:t>Wijnhuis Oinos: 2 keer</w:t>
      </w:r>
    </w:p>
    <w:p>
      <w:r>
        <w:t>Winery: 2 keer</w:t>
      </w:r>
    </w:p>
    <w:p>
      <w:r>
        <w:br/>
      </w:r>
    </w:p>
    <w:p>
      <w:r>
        <w:rPr>
          <w:b/>
          <w:u w:val="single"/>
        </w:rPr>
        <w:t>Boekhandels (25 ketens)</w:t>
      </w:r>
    </w:p>
    <w:p>
      <w:r>
        <w:t>Standaard Boekhandel: 144 keer</w:t>
      </w:r>
    </w:p>
    <w:p>
      <w:r>
        <w:t>De Banier: 10 keer</w:t>
      </w:r>
    </w:p>
    <w:p>
      <w:r>
        <w:t>Acco Boek- en Kantoorhandel: 7 keer</w:t>
      </w:r>
    </w:p>
    <w:p>
      <w:r>
        <w:t>Bibliopolis: 6 keer</w:t>
      </w:r>
    </w:p>
    <w:p>
      <w:r>
        <w:t>Boekhandel de Slegte: 6 keer</w:t>
      </w:r>
    </w:p>
    <w:p>
      <w:r>
        <w:t>Boekhandel Pardoes: 5 keer</w:t>
      </w:r>
    </w:p>
    <w:p>
      <w:r>
        <w:t>Het Goede Boek: 4 keer</w:t>
      </w:r>
    </w:p>
    <w:p>
      <w:r>
        <w:t>Oxfam Bookshop: 4 keer</w:t>
      </w:r>
    </w:p>
    <w:p>
      <w:r>
        <w:t>Slumberland: 4 keer</w:t>
      </w:r>
    </w:p>
    <w:p>
      <w:r>
        <w:t>De Boekuil: 3 keer</w:t>
      </w:r>
    </w:p>
    <w:p>
      <w:r>
        <w:t>Adrem Intermediagroep: 2 keer</w:t>
      </w:r>
    </w:p>
    <w:p>
      <w:r>
        <w:t>Boekenvoordeel: 2 keer</w:t>
      </w:r>
    </w:p>
    <w:p>
      <w:r>
        <w:t>Boekhandel Bert Van Sande: 2 keer</w:t>
      </w:r>
    </w:p>
    <w:p>
      <w:r>
        <w:t>Boekhandel De Zondvloed: 2 keer</w:t>
      </w:r>
    </w:p>
    <w:p>
      <w:r>
        <w:t>Copyright: 2 keer</w:t>
      </w:r>
    </w:p>
    <w:p>
      <w:r>
        <w:t>Dierboek: 2 keer</w:t>
      </w:r>
    </w:p>
    <w:p>
      <w:r>
        <w:t>Graton Editeur: 2 keer</w:t>
      </w:r>
    </w:p>
    <w:p>
      <w:r>
        <w:t>Iqra: 2 keer</w:t>
      </w:r>
    </w:p>
    <w:p>
      <w:r>
        <w:t>Librairie Filigranes: 2 keer</w:t>
      </w:r>
    </w:p>
    <w:p>
      <w:r>
        <w:t>Libris Agora: 2 keer</w:t>
      </w:r>
    </w:p>
    <w:p>
      <w:r>
        <w:t>Night &amp; Day Presse: 2 keer</w:t>
      </w:r>
    </w:p>
    <w:p>
      <w:r>
        <w:t>Ousia Edition: 2 keer</w:t>
      </w:r>
    </w:p>
    <w:p>
      <w:r>
        <w:t>Paard van Troje: 2 keer</w:t>
      </w:r>
    </w:p>
    <w:p>
      <w:r>
        <w:t>Pêle-Mêle: 2 keer</w:t>
      </w:r>
    </w:p>
    <w:p>
      <w:r>
        <w:t>Versant Sud: 2 keer</w:t>
      </w:r>
    </w:p>
    <w:p>
      <w:r>
        <w:br/>
      </w:r>
    </w:p>
    <w:p>
      <w:r>
        <w:rPr>
          <w:b/>
          <w:u w:val="single"/>
        </w:rPr>
        <w:t>Tavernes (25 ketens)</w:t>
      </w:r>
    </w:p>
    <w:p>
      <w:r>
        <w:t>De Kroon: 3 keer</w:t>
      </w:r>
    </w:p>
    <w:p>
      <w:r>
        <w:t>De Pelgrim: 3 keer</w:t>
      </w:r>
    </w:p>
    <w:p>
      <w:r>
        <w:t>Jilles: 3 keer</w:t>
      </w:r>
    </w:p>
    <w:p>
      <w:r>
        <w:t>'t Binnenhof: 2 keer</w:t>
      </w:r>
    </w:p>
    <w:p>
      <w:r>
        <w:t>'t Centrum: 2 keer</w:t>
      </w:r>
    </w:p>
    <w:p>
      <w:r>
        <w:t>'t Forum: 2 keer</w:t>
      </w:r>
    </w:p>
    <w:p>
      <w:r>
        <w:t>'t Genoegen: 2 keer</w:t>
      </w:r>
    </w:p>
    <w:p>
      <w:r>
        <w:t>'t Steentje: 2 keer</w:t>
      </w:r>
    </w:p>
    <w:p>
      <w:r>
        <w:t>Casa Nostra: 2 keer</w:t>
      </w:r>
    </w:p>
    <w:p>
      <w:r>
        <w:t>Cheers: 2 keer</w:t>
      </w:r>
    </w:p>
    <w:p>
      <w:r>
        <w:t>Chopin: 2 keer</w:t>
      </w:r>
    </w:p>
    <w:p>
      <w:r>
        <w:t>De Foyer: 2 keer</w:t>
      </w:r>
    </w:p>
    <w:p>
      <w:r>
        <w:t>De Kruimel: 2 keer</w:t>
      </w:r>
    </w:p>
    <w:p>
      <w:r>
        <w:t>De Loft: 2 keer</w:t>
      </w:r>
    </w:p>
    <w:p>
      <w:r>
        <w:t>De Nachtegaal: 2 keer</w:t>
      </w:r>
    </w:p>
    <w:p>
      <w:r>
        <w:t>De Vlaschaard: 2 keer</w:t>
      </w:r>
    </w:p>
    <w:p>
      <w:r>
        <w:t>De Watermolen: 2 keer</w:t>
      </w:r>
    </w:p>
    <w:p>
      <w:r>
        <w:t>Den Draver: 2 keer</w:t>
      </w:r>
    </w:p>
    <w:p>
      <w:r>
        <w:t>Den Engel: 2 keer</w:t>
      </w:r>
    </w:p>
    <w:p>
      <w:r>
        <w:t>Edelweiss: 2 keer</w:t>
      </w:r>
    </w:p>
    <w:p>
      <w:r>
        <w:t>Fenikshof: 2 keer</w:t>
      </w:r>
    </w:p>
    <w:p>
      <w:r>
        <w:t>Het Pleintje: 2 keer</w:t>
      </w:r>
    </w:p>
    <w:p>
      <w:r>
        <w:t>Patio: 2 keer</w:t>
      </w:r>
    </w:p>
    <w:p>
      <w:r>
        <w:t>Taverne Bristol: 2 keer</w:t>
      </w:r>
    </w:p>
    <w:p>
      <w:r>
        <w:t>Taverne Vivaldi: 2 keer</w:t>
      </w:r>
    </w:p>
    <w:p>
      <w:r>
        <w:br/>
      </w:r>
    </w:p>
    <w:p>
      <w:r>
        <w:rPr>
          <w:b/>
          <w:u w:val="single"/>
        </w:rPr>
        <w:t>Doe-het-zelf-winkels (25 ketens)</w:t>
      </w:r>
    </w:p>
    <w:p>
      <w:r>
        <w:t>Hubo: 80 keer</w:t>
      </w:r>
    </w:p>
    <w:p>
      <w:r>
        <w:t>Brico: 76 keer</w:t>
      </w:r>
    </w:p>
    <w:p>
      <w:r>
        <w:t>Gamma: 73 keer</w:t>
      </w:r>
    </w:p>
    <w:p>
      <w:r>
        <w:t>HandyHome: 23 keer</w:t>
      </w:r>
    </w:p>
    <w:p>
      <w:r>
        <w:t>Brico City: 11 keer</w:t>
      </w:r>
    </w:p>
    <w:p>
      <w:r>
        <w:t>Würth: 11 keer</w:t>
      </w:r>
    </w:p>
    <w:p>
      <w:r>
        <w:t>Euro Shop: 6 keer</w:t>
      </w:r>
    </w:p>
    <w:p>
      <w:r>
        <w:t>Brico Plan-It: 5 keer</w:t>
      </w:r>
    </w:p>
    <w:p>
      <w:r>
        <w:t>Artstone: 4 keer</w:t>
      </w:r>
    </w:p>
    <w:p>
      <w:r>
        <w:t>Amerikaanse Stock: 3 keer</w:t>
      </w:r>
    </w:p>
    <w:p>
      <w:r>
        <w:t>Delva: 3 keer</w:t>
      </w:r>
    </w:p>
    <w:p>
      <w:r>
        <w:t>Freetime: 3 keer</w:t>
      </w:r>
    </w:p>
    <w:p>
      <w:r>
        <w:t>YouBuild: 3 keer</w:t>
      </w:r>
    </w:p>
    <w:p>
      <w:r>
        <w:t>'t Amerikaantje: 2 keer</w:t>
      </w:r>
    </w:p>
    <w:p>
      <w:r>
        <w:t>Brico De Leeuw: 2 keer</w:t>
      </w:r>
    </w:p>
    <w:p>
      <w:r>
        <w:t>CreaHome: 2 keer</w:t>
      </w:r>
    </w:p>
    <w:p>
      <w:r>
        <w:t>DEMA: 2 keer</w:t>
      </w:r>
    </w:p>
    <w:p>
      <w:r>
        <w:t>Jansen Doe het zelf: 2 keer</w:t>
      </w:r>
    </w:p>
    <w:p>
      <w:r>
        <w:t>Mapeco: 2 keer</w:t>
      </w:r>
    </w:p>
    <w:p>
      <w:r>
        <w:t>Multi-Home: 2 keer</w:t>
      </w:r>
    </w:p>
    <w:p>
      <w:r>
        <w:t>Stock 2000: 2 keer</w:t>
      </w:r>
    </w:p>
    <w:p>
      <w:r>
        <w:t>Stock Américain Vermeersch: 2 keer</w:t>
      </w:r>
    </w:p>
    <w:p>
      <w:r>
        <w:t>Super Stock Dupont: 2 keer</w:t>
      </w:r>
    </w:p>
    <w:p>
      <w:r>
        <w:t>Van Der Schueren: 2 keer</w:t>
      </w:r>
    </w:p>
    <w:p>
      <w:r>
        <w:t>YouBuild Roussel: 2 keer</w:t>
      </w:r>
    </w:p>
    <w:p>
      <w:r>
        <w:br/>
      </w:r>
    </w:p>
    <w:p>
      <w:r>
        <w:rPr>
          <w:b/>
          <w:u w:val="single"/>
        </w:rPr>
        <w:t>Auto-onderdelen (25 ketens)</w:t>
      </w:r>
    </w:p>
    <w:p>
      <w:r>
        <w:t>Carglass Service Center: 30 keer</w:t>
      </w:r>
    </w:p>
    <w:p>
      <w:r>
        <w:t>Auto 5: 29 keer</w:t>
      </w:r>
    </w:p>
    <w:p>
      <w:r>
        <w:t>Autoglass Clinic: 27 keer</w:t>
      </w:r>
    </w:p>
    <w:p>
      <w:r>
        <w:t>Brezan Autoparts: 11 keer</w:t>
      </w:r>
    </w:p>
    <w:p>
      <w:r>
        <w:t>Cardoen: 10 keer</w:t>
      </w:r>
    </w:p>
    <w:p>
      <w:r>
        <w:t>De Jonghe Autoparts: 5 keer</w:t>
      </w:r>
    </w:p>
    <w:p>
      <w:r>
        <w:t>Proxiglass: 5 keer</w:t>
      </w:r>
    </w:p>
    <w:p>
      <w:r>
        <w:t>AKC Automotive: 3 keer</w:t>
      </w:r>
    </w:p>
    <w:p>
      <w:r>
        <w:t>APC: 3 keer</w:t>
      </w:r>
    </w:p>
    <w:p>
      <w:r>
        <w:t>AutoGLASS Center: 3 keer</w:t>
      </w:r>
    </w:p>
    <w:p>
      <w:r>
        <w:t>Etn Alders: 3 keer</w:t>
      </w:r>
    </w:p>
    <w:p>
      <w:r>
        <w:t>Tas: 3 keer</w:t>
      </w:r>
    </w:p>
    <w:p>
      <w:r>
        <w:t>A.P.I.: 2 keer</w:t>
      </w:r>
    </w:p>
    <w:p>
      <w:r>
        <w:t>Auto Nador: 2 keer</w:t>
      </w:r>
    </w:p>
    <w:p>
      <w:r>
        <w:t>Auto Stop: 2 keer</w:t>
      </w:r>
    </w:p>
    <w:p>
      <w:r>
        <w:t>Automark: 2 keer</w:t>
      </w:r>
    </w:p>
    <w:p>
      <w:r>
        <w:t>Autostuc: 2 keer</w:t>
      </w:r>
    </w:p>
    <w:p>
      <w:r>
        <w:t>DIV: 2 keer</w:t>
      </w:r>
    </w:p>
    <w:p>
      <w:r>
        <w:t>Ide: 2 keer</w:t>
      </w:r>
    </w:p>
    <w:p>
      <w:r>
        <w:t>Maes: 2 keer</w:t>
      </w:r>
    </w:p>
    <w:p>
      <w:r>
        <w:t>PartsPoint: 2 keer</w:t>
      </w:r>
    </w:p>
    <w:p>
      <w:r>
        <w:t>Peeters: 2 keer</w:t>
      </w:r>
    </w:p>
    <w:p>
      <w:r>
        <w:t>RAG: 2 keer</w:t>
      </w:r>
    </w:p>
    <w:p>
      <w:r>
        <w:t>Revistar: 2 keer</w:t>
      </w:r>
    </w:p>
    <w:p>
      <w:r>
        <w:t>Sound &amp; Design Caraudio: 2 keer</w:t>
      </w:r>
    </w:p>
    <w:p>
      <w:r>
        <w:br/>
      </w:r>
    </w:p>
    <w:p>
      <w:r>
        <w:rPr>
          <w:b/>
          <w:u w:val="single"/>
        </w:rPr>
        <w:t>Opticiens (22 ketens)</w:t>
      </w:r>
    </w:p>
    <w:p>
      <w:r>
        <w:t>Pearle: 84 keer</w:t>
      </w:r>
    </w:p>
    <w:p>
      <w:r>
        <w:t>Hans Anders Opticiens: 51 keer</w:t>
      </w:r>
    </w:p>
    <w:p>
      <w:r>
        <w:t>eyes + more: 5 keer</w:t>
      </w:r>
    </w:p>
    <w:p>
      <w:r>
        <w:t>Brilcenter: 3 keer</w:t>
      </w:r>
    </w:p>
    <w:p>
      <w:r>
        <w:t>Eyelove Brillen: 3 keer</w:t>
      </w:r>
    </w:p>
    <w:p>
      <w:r>
        <w:t>Grand Optical: 3 keer</w:t>
      </w:r>
    </w:p>
    <w:p>
      <w:r>
        <w:t>Claeyssens Optic: 2 keer</w:t>
      </w:r>
    </w:p>
    <w:p>
      <w:r>
        <w:t>De Wolf Opticiens: 2 keer</w:t>
      </w:r>
    </w:p>
    <w:p>
      <w:r>
        <w:t>Fabrik Optik: 2 keer</w:t>
      </w:r>
    </w:p>
    <w:p>
      <w:r>
        <w:t>L. Zwijsen Optics: 2 keer</w:t>
      </w:r>
    </w:p>
    <w:p>
      <w:r>
        <w:t>Opti-Q: 2 keer</w:t>
      </w:r>
    </w:p>
    <w:p>
      <w:r>
        <w:t>Opti-Shop: 2 keer</w:t>
      </w:r>
    </w:p>
    <w:p>
      <w:r>
        <w:t>Optica: 2 keer</w:t>
      </w:r>
    </w:p>
    <w:p>
      <w:r>
        <w:t>Optiek De Pauw: 2 keer</w:t>
      </w:r>
    </w:p>
    <w:p>
      <w:r>
        <w:t>Optiek Jans: 2 keer</w:t>
      </w:r>
    </w:p>
    <w:p>
      <w:r>
        <w:t>Optiek Piers: 2 keer</w:t>
      </w:r>
    </w:p>
    <w:p>
      <w:r>
        <w:t>Optiek Talpa: 2 keer</w:t>
      </w:r>
    </w:p>
    <w:p>
      <w:r>
        <w:t>Optiek Van Neste: 2 keer</w:t>
      </w:r>
    </w:p>
    <w:p>
      <w:r>
        <w:t>Optiek Van Renterghem: 2 keer</w:t>
      </w:r>
    </w:p>
    <w:p>
      <w:r>
        <w:t>Optiek Weytjens: 2 keer</w:t>
      </w:r>
    </w:p>
    <w:p>
      <w:r>
        <w:t>Optiek Withofs: 2 keer</w:t>
      </w:r>
    </w:p>
    <w:p>
      <w:r>
        <w:t>Otika: 2 keer</w:t>
      </w:r>
    </w:p>
    <w:p>
      <w:r>
        <w:br/>
      </w:r>
    </w:p>
    <w:p>
      <w:r>
        <w:rPr>
          <w:b/>
          <w:u w:val="single"/>
        </w:rPr>
        <w:t>Hotels (20 ketens)</w:t>
      </w:r>
    </w:p>
    <w:p>
      <w:r>
        <w:t>Novotel: 4 keer</w:t>
      </w:r>
    </w:p>
    <w:p>
      <w:r>
        <w:t>Parkhotel: 4 keer</w:t>
      </w:r>
    </w:p>
    <w:p>
      <w:r>
        <w:t>Apparthotel Pegasus: 3 keer</w:t>
      </w:r>
    </w:p>
    <w:p>
      <w:r>
        <w:t>Ibis: 3 keer</w:t>
      </w:r>
    </w:p>
    <w:p>
      <w:r>
        <w:t>Albatros: 2 keer</w:t>
      </w:r>
    </w:p>
    <w:p>
      <w:r>
        <w:t>Aparthotel Brussels Midi: 2 keer</w:t>
      </w:r>
    </w:p>
    <w:p>
      <w:r>
        <w:t>Astoria Hotel: 2 keer</w:t>
      </w:r>
    </w:p>
    <w:p>
      <w:r>
        <w:t>Atlanta: 2 keer</w:t>
      </w:r>
    </w:p>
    <w:p>
      <w:r>
        <w:t>B-Aparthotels: 2 keer</w:t>
      </w:r>
    </w:p>
    <w:p>
      <w:r>
        <w:t>Carotel: 2 keer</w:t>
      </w:r>
    </w:p>
    <w:p>
      <w:r>
        <w:t>Centrum Hotel: 2 keer</w:t>
      </w:r>
    </w:p>
    <w:p>
      <w:r>
        <w:t>Citadines: 2 keer</w:t>
      </w:r>
    </w:p>
    <w:p>
      <w:r>
        <w:t>De Arend: 2 keer</w:t>
      </w:r>
    </w:p>
    <w:p>
      <w:r>
        <w:t>Die Prince: 2 keer</w:t>
      </w:r>
    </w:p>
    <w:p>
      <w:r>
        <w:t>Hilton: 2 keer</w:t>
      </w:r>
    </w:p>
    <w:p>
      <w:r>
        <w:t>Hotel Binnenhof: 2 keer</w:t>
      </w:r>
    </w:p>
    <w:p>
      <w:r>
        <w:t>Hotel Pacific: 2 keer</w:t>
      </w:r>
    </w:p>
    <w:p>
      <w:r>
        <w:t>Hotel Van Eyck: 2 keer</w:t>
      </w:r>
    </w:p>
    <w:p>
      <w:r>
        <w:t>Royal: 2 keer</w:t>
      </w:r>
    </w:p>
    <w:p>
      <w:r>
        <w:t>Rubens: 2 keer</w:t>
      </w:r>
    </w:p>
    <w:p>
      <w:r>
        <w:br/>
      </w:r>
    </w:p>
    <w:p>
      <w:r>
        <w:rPr>
          <w:b/>
          <w:u w:val="single"/>
        </w:rPr>
        <w:t>Bloemenwinkels (20 ketens)</w:t>
      </w:r>
    </w:p>
    <w:p>
      <w:r>
        <w:t>Bloemenhal: 13 keer</w:t>
      </w:r>
    </w:p>
    <w:p>
      <w:r>
        <w:t>Walter Van Gastel: 5 keer</w:t>
      </w:r>
    </w:p>
    <w:p>
      <w:r>
        <w:t>Mrs. Bouquet Bloemenhal: 4 keer</w:t>
      </w:r>
    </w:p>
    <w:p>
      <w:r>
        <w:t>Amaryllis: 3 keer</w:t>
      </w:r>
    </w:p>
    <w:p>
      <w:r>
        <w:t>'t Bloemenhuisje: 2 keer</w:t>
      </w:r>
    </w:p>
    <w:p>
      <w:r>
        <w:t>Bloemen Cindy: 2 keer</w:t>
      </w:r>
    </w:p>
    <w:p>
      <w:r>
        <w:t>Bloemen Damman: 2 keer</w:t>
      </w:r>
    </w:p>
    <w:p>
      <w:r>
        <w:t>Bloemen Fiori: 2 keer</w:t>
      </w:r>
    </w:p>
    <w:p>
      <w:r>
        <w:t>Bloemenweelde: 2 keer</w:t>
      </w:r>
    </w:p>
    <w:p>
      <w:r>
        <w:t>De Klaproos: 2 keer</w:t>
      </w:r>
    </w:p>
    <w:p>
      <w:r>
        <w:t>De Maretak: 2 keer</w:t>
      </w:r>
    </w:p>
    <w:p>
      <w:r>
        <w:t>Euroflora: 2 keer</w:t>
      </w:r>
    </w:p>
    <w:p>
      <w:r>
        <w:t>Florigineel: 2 keer</w:t>
      </w:r>
    </w:p>
    <w:p>
      <w:r>
        <w:t>Het Viooltje: 2 keer</w:t>
      </w:r>
    </w:p>
    <w:p>
      <w:r>
        <w:t>Onverbloemd: 2 keer</w:t>
      </w:r>
    </w:p>
    <w:p>
      <w:r>
        <w:t>Philippo Rozen: 2 keer</w:t>
      </w:r>
    </w:p>
    <w:p>
      <w:r>
        <w:t>Pistache &amp; Vanille: 2 keer</w:t>
      </w:r>
    </w:p>
    <w:p>
      <w:r>
        <w:t>Primavera: 2 keer</w:t>
      </w:r>
    </w:p>
    <w:p>
      <w:r>
        <w:t>Stuifmeel &amp; Stamper: 2 keer</w:t>
      </w:r>
    </w:p>
    <w:p>
      <w:r>
        <w:t>The Flowershop: 2 keer</w:t>
      </w:r>
    </w:p>
    <w:p>
      <w:r>
        <w:br/>
      </w:r>
    </w:p>
    <w:p>
      <w:r>
        <w:rPr>
          <w:b/>
          <w:u w:val="single"/>
        </w:rPr>
        <w:t>Droogkuis (20 ketens)</w:t>
      </w:r>
    </w:p>
    <w:p>
      <w:r>
        <w:t>5 à Sec: 7 keer</w:t>
      </w:r>
    </w:p>
    <w:p>
      <w:r>
        <w:t>Textielreiniger: 5 keer</w:t>
      </w:r>
    </w:p>
    <w:p>
      <w:r>
        <w:t>Colibri: 3 keer</w:t>
      </w:r>
    </w:p>
    <w:p>
      <w:r>
        <w:t>Modern Shop: 3 keer</w:t>
      </w:r>
    </w:p>
    <w:p>
      <w:r>
        <w:t>Snel Press: 3 keer</w:t>
      </w:r>
    </w:p>
    <w:p>
      <w:r>
        <w:t>Sofort: 3 keer</w:t>
      </w:r>
    </w:p>
    <w:p>
      <w:r>
        <w:t>Toby: 3 keer</w:t>
      </w:r>
    </w:p>
    <w:p>
      <w:r>
        <w:t>Tom Van Horebeek: 3 keer</w:t>
      </w:r>
    </w:p>
    <w:p>
      <w:r>
        <w:t>Clean: 2 keer</w:t>
      </w:r>
    </w:p>
    <w:p>
      <w:r>
        <w:t>Eco Cleaning Line: 2 keer</w:t>
      </w:r>
    </w:p>
    <w:p>
      <w:r>
        <w:t>Harry Shop: 2 keer</w:t>
      </w:r>
    </w:p>
    <w:p>
      <w:r>
        <w:t>Lagoon: 2 keer</w:t>
      </w:r>
    </w:p>
    <w:p>
      <w:r>
        <w:t>Lux-Shop: 2 keer</w:t>
      </w:r>
    </w:p>
    <w:p>
      <w:r>
        <w:t>Madsen: 2 keer</w:t>
      </w:r>
    </w:p>
    <w:p>
      <w:r>
        <w:t>Mega Clean: 2 keer</w:t>
      </w:r>
    </w:p>
    <w:p>
      <w:r>
        <w:t>Merlijn: 2 keer</w:t>
      </w:r>
    </w:p>
    <w:p>
      <w:r>
        <w:t>Pressing 2000: 2 keer</w:t>
      </w:r>
    </w:p>
    <w:p>
      <w:r>
        <w:t>Pressing Plus: 2 keer</w:t>
      </w:r>
    </w:p>
    <w:p>
      <w:r>
        <w:t>Snel-Press: 2 keer</w:t>
      </w:r>
    </w:p>
    <w:p>
      <w:r>
        <w:t>Spencer Shop: 2 keer</w:t>
      </w:r>
    </w:p>
    <w:p>
      <w:r>
        <w:br/>
      </w:r>
    </w:p>
    <w:p>
      <w:r>
        <w:rPr>
          <w:b/>
          <w:u w:val="single"/>
        </w:rPr>
        <w:t>Carwash (20 ketens)</w:t>
      </w:r>
    </w:p>
    <w:p>
      <w:r>
        <w:t>Softwash Express: 8 keer</w:t>
      </w:r>
    </w:p>
    <w:p>
      <w:r>
        <w:t>De Wasbeer: 4 keer</w:t>
      </w:r>
    </w:p>
    <w:p>
      <w:r>
        <w:t>Anac Carwash: 3 keer</w:t>
      </w:r>
    </w:p>
    <w:p>
      <w:r>
        <w:t>Carwash Stroet: 3 keer</w:t>
      </w:r>
    </w:p>
    <w:p>
      <w:r>
        <w:t>Super Carwash: 3 keer</w:t>
      </w:r>
    </w:p>
    <w:p>
      <w:r>
        <w:t>Bubbels: 2 keer</w:t>
      </w:r>
    </w:p>
    <w:p>
      <w:r>
        <w:t>Car Cleaning Center: 2 keer</w:t>
      </w:r>
    </w:p>
    <w:p>
      <w:r>
        <w:t>Car Wash: 2 keer</w:t>
      </w:r>
    </w:p>
    <w:p>
      <w:r>
        <w:t>Carwash: 2 keer</w:t>
      </w:r>
    </w:p>
    <w:p>
      <w:r>
        <w:t>Carwash Club: 2 keer</w:t>
      </w:r>
    </w:p>
    <w:p>
      <w:r>
        <w:t>Carwash De Washoek: 2 keer</w:t>
      </w:r>
    </w:p>
    <w:p>
      <w:r>
        <w:t>Carwash Oasis: 2 keer</w:t>
      </w:r>
    </w:p>
    <w:p>
      <w:r>
        <w:t>Carwash To The Point: 2 keer</w:t>
      </w:r>
    </w:p>
    <w:p>
      <w:r>
        <w:t>Citywash: 2 keer</w:t>
      </w:r>
    </w:p>
    <w:p>
      <w:r>
        <w:t>Hand Car Wash: 2 keer</w:t>
      </w:r>
    </w:p>
    <w:p>
      <w:r>
        <w:t>Padital: 2 keer</w:t>
      </w:r>
    </w:p>
    <w:p>
      <w:r>
        <w:t>Pitstop: 2 keer</w:t>
      </w:r>
    </w:p>
    <w:p>
      <w:r>
        <w:t>Splash: 2 keer</w:t>
      </w:r>
    </w:p>
    <w:p>
      <w:r>
        <w:t>Total Car Care: 2 keer</w:t>
      </w:r>
    </w:p>
    <w:p>
      <w:r>
        <w:t>U&amp;R Car Cleaning: 2 keer</w:t>
      </w:r>
    </w:p>
    <w:p>
      <w:r>
        <w:br/>
      </w:r>
    </w:p>
    <w:p>
      <w:r>
        <w:rPr>
          <w:b/>
          <w:u w:val="single"/>
        </w:rPr>
        <w:t>Autoverhuur (19 ketens)</w:t>
      </w:r>
    </w:p>
    <w:p>
      <w:r>
        <w:t>Avis Autoverhuur: 17 keer</w:t>
      </w:r>
    </w:p>
    <w:p>
      <w:r>
        <w:t>Budget: 17 keer</w:t>
      </w:r>
    </w:p>
    <w:p>
      <w:r>
        <w:t>Luxauto: 16 keer</w:t>
      </w:r>
    </w:p>
    <w:p>
      <w:r>
        <w:t>Dockx Rental: 12 keer</w:t>
      </w:r>
    </w:p>
    <w:p>
      <w:r>
        <w:t>Europcar: 12 keer</w:t>
      </w:r>
    </w:p>
    <w:p>
      <w:r>
        <w:t>Hertz Autoverhuur: 5 keer</w:t>
      </w:r>
    </w:p>
    <w:p>
      <w:r>
        <w:t>Sixt: 4 keer</w:t>
      </w:r>
    </w:p>
    <w:p>
      <w:r>
        <w:t>VIO Storebox: 4 keer</w:t>
      </w:r>
    </w:p>
    <w:p>
      <w:r>
        <w:t>Dewa-Rent: 3 keer</w:t>
      </w:r>
    </w:p>
    <w:p>
      <w:r>
        <w:t>Huurwagens Mols: 3 keer</w:t>
      </w:r>
    </w:p>
    <w:p>
      <w:r>
        <w:t>VIO: 3 keer</w:t>
      </w:r>
    </w:p>
    <w:p>
      <w:r>
        <w:t>Autoverhuur Broekx: 2 keer</w:t>
      </w:r>
    </w:p>
    <w:p>
      <w:r>
        <w:t>Autoverhuur Meerschaert: 2 keer</w:t>
      </w:r>
    </w:p>
    <w:p>
      <w:r>
        <w:t>Europcar-Keddy: 2 keer</w:t>
      </w:r>
    </w:p>
    <w:p>
      <w:r>
        <w:t>Fraikin: 2 keer</w:t>
      </w:r>
    </w:p>
    <w:p>
      <w:r>
        <w:t>Interim Car: 2 keer</w:t>
      </w:r>
    </w:p>
    <w:p>
      <w:r>
        <w:t>Locaventure: 2 keer</w:t>
      </w:r>
    </w:p>
    <w:p>
      <w:r>
        <w:t>T.C. Rental: 2 keer</w:t>
      </w:r>
    </w:p>
    <w:p>
      <w:r>
        <w:t>Vansteeland: 2 keer</w:t>
      </w:r>
    </w:p>
    <w:p>
      <w:r>
        <w:br/>
      </w:r>
    </w:p>
    <w:p>
      <w:r>
        <w:rPr>
          <w:b/>
          <w:u w:val="single"/>
        </w:rPr>
        <w:t>Dierenwinkels (18 ketens)</w:t>
      </w:r>
    </w:p>
    <w:p>
      <w:r>
        <w:t>Tom &amp; Co: 54 keer</w:t>
      </w:r>
    </w:p>
    <w:p>
      <w:r>
        <w:t>Maxi Zoo: 32 keer</w:t>
      </w:r>
    </w:p>
    <w:p>
      <w:r>
        <w:t>Maxi Zoo XXL: 6 keer</w:t>
      </w:r>
    </w:p>
    <w:p>
      <w:r>
        <w:t>Animalia: 3 keer</w:t>
      </w:r>
    </w:p>
    <w:p>
      <w:r>
        <w:t>Cats &amp; Dogside: 3 keer</w:t>
      </w:r>
    </w:p>
    <w:p>
      <w:r>
        <w:t>Dierenspeciaalzaak De Pauw: 3 keer</w:t>
      </w:r>
    </w:p>
    <w:p>
      <w:r>
        <w:t>Animal Store: 2 keer</w:t>
      </w:r>
    </w:p>
    <w:p>
      <w:r>
        <w:t>Animal-Stars: 2 keer</w:t>
      </w:r>
    </w:p>
    <w:p>
      <w:r>
        <w:t>Animalfun: 2 keer</w:t>
      </w:r>
    </w:p>
    <w:p>
      <w:r>
        <w:t>Animaux Express: 2 keer</w:t>
      </w:r>
    </w:p>
    <w:p>
      <w:r>
        <w:t>Belpet Une Vie de Chien: 2 keer</w:t>
      </w:r>
    </w:p>
    <w:p>
      <w:r>
        <w:t>De Mulder: 2 keer</w:t>
      </w:r>
    </w:p>
    <w:p>
      <w:r>
        <w:t>Dierenparadijs: 2 keer</w:t>
      </w:r>
    </w:p>
    <w:p>
      <w:r>
        <w:t>Dierenplezier: 2 keer</w:t>
      </w:r>
    </w:p>
    <w:p>
      <w:r>
        <w:t>Fierens Mengvoeders: 2 keer</w:t>
      </w:r>
    </w:p>
    <w:p>
      <w:r>
        <w:t>ForFarmers Belgium: 2 keer</w:t>
      </w:r>
    </w:p>
    <w:p>
      <w:r>
        <w:t>La Terra+: 2 keer</w:t>
      </w:r>
    </w:p>
    <w:p>
      <w:r>
        <w:t>Verhaeghe L: 2 keer</w:t>
      </w:r>
    </w:p>
    <w:p>
      <w:r>
        <w:br/>
      </w:r>
    </w:p>
    <w:p>
      <w:r>
        <w:rPr>
          <w:b/>
          <w:u w:val="single"/>
        </w:rPr>
        <w:t>Tweedehands-winkels (16 ketens)</w:t>
      </w:r>
    </w:p>
    <w:p>
      <w:r>
        <w:t>De Kringwinkel: 42 keer</w:t>
      </w:r>
    </w:p>
    <w:p>
      <w:r>
        <w:t>Troc Depot verkoop: 13 keer</w:t>
      </w:r>
    </w:p>
    <w:p>
      <w:r>
        <w:t>Eco-Shop: 12 keer</w:t>
      </w:r>
    </w:p>
    <w:p>
      <w:r>
        <w:t>Cash Converters: 10 keer</w:t>
      </w:r>
    </w:p>
    <w:p>
      <w:r>
        <w:t>Sjans Kringloopwinkel: 8 keer</w:t>
      </w:r>
    </w:p>
    <w:p>
      <w:r>
        <w:t>Kringwinkel: 7 keer</w:t>
      </w:r>
    </w:p>
    <w:p>
      <w:r>
        <w:t>Kringloopwinkel Reset: 6 keer</w:t>
      </w:r>
    </w:p>
    <w:p>
      <w:r>
        <w:t>Used Products: 6 keer</w:t>
      </w:r>
    </w:p>
    <w:p>
      <w:r>
        <w:t>Boetiek Spullenhulp: 4 keer</w:t>
      </w:r>
    </w:p>
    <w:p>
      <w:r>
        <w:t>Oxfam Bookshop: 4 keer</w:t>
      </w:r>
    </w:p>
    <w:p>
      <w:r>
        <w:t>Opnieuw &amp; Co: 3 keer</w:t>
      </w:r>
    </w:p>
    <w:p>
      <w:r>
        <w:t>Act II: 2 keer</w:t>
      </w:r>
    </w:p>
    <w:p>
      <w:r>
        <w:t>Assepoes: 2 keer</w:t>
      </w:r>
    </w:p>
    <w:p>
      <w:r>
        <w:t>De Grabbelton: 2 keer</w:t>
      </w:r>
    </w:p>
    <w:p>
      <w:r>
        <w:t>Kilomeet: 2 keer</w:t>
      </w:r>
    </w:p>
    <w:p>
      <w:r>
        <w:t>Oxfam Solidariteit: 2 keer</w:t>
      </w:r>
    </w:p>
    <w:p>
      <w:r>
        <w:br/>
      </w:r>
    </w:p>
    <w:p>
      <w:r>
        <w:rPr>
          <w:b/>
          <w:u w:val="single"/>
        </w:rPr>
        <w:t>Jeanswinkels (15 ketens)</w:t>
      </w:r>
    </w:p>
    <w:p>
      <w:r>
        <w:t>ZEB: 49 keer</w:t>
      </w:r>
    </w:p>
    <w:p>
      <w:r>
        <w:t>Pepe Jeans: 12 keer</w:t>
      </w:r>
    </w:p>
    <w:p>
      <w:r>
        <w:t>Brooklyn: 8 keer</w:t>
      </w:r>
    </w:p>
    <w:p>
      <w:r>
        <w:t>Levi's Store: 7 keer</w:t>
      </w:r>
    </w:p>
    <w:p>
      <w:r>
        <w:t>Broekenhuis: 4 keer</w:t>
      </w:r>
    </w:p>
    <w:p>
      <w:r>
        <w:t>7 For All Mankind: 3 keer</w:t>
      </w:r>
    </w:p>
    <w:p>
      <w:r>
        <w:t>Jeans House: 3 keer</w:t>
      </w:r>
    </w:p>
    <w:p>
      <w:r>
        <w:t>Jeans Station: 3 keer</w:t>
      </w:r>
    </w:p>
    <w:p>
      <w:r>
        <w:t>Poker Jeans: 3 keer</w:t>
      </w:r>
    </w:p>
    <w:p>
      <w:r>
        <w:t>Zimbashop: 3 keer</w:t>
      </w:r>
    </w:p>
    <w:p>
      <w:r>
        <w:t>Chiquano: 2 keer</w:t>
      </w:r>
    </w:p>
    <w:p>
      <w:r>
        <w:t>Clinic: 2 keer</w:t>
      </w:r>
    </w:p>
    <w:p>
      <w:r>
        <w:t>Giotto: 2 keer</w:t>
      </w:r>
    </w:p>
    <w:p>
      <w:r>
        <w:t>Jack &amp; Jones: 2 keer</w:t>
      </w:r>
    </w:p>
    <w:p>
      <w:r>
        <w:t>Replay: 2 keer</w:t>
      </w:r>
    </w:p>
    <w:p>
      <w:r>
        <w:br/>
      </w:r>
    </w:p>
    <w:p>
      <w:r>
        <w:rPr>
          <w:b/>
          <w:u w:val="single"/>
        </w:rPr>
        <w:t>Tuincentra (15 ketens)</w:t>
      </w:r>
    </w:p>
    <w:p>
      <w:r>
        <w:t>Aveve: 45 keer</w:t>
      </w:r>
    </w:p>
    <w:p>
      <w:r>
        <w:t>Horta: 29 keer</w:t>
      </w:r>
    </w:p>
    <w:p>
      <w:r>
        <w:t>Aveve Tuincentrum: 10 keer</w:t>
      </w:r>
    </w:p>
    <w:p>
      <w:r>
        <w:t>Walter Van Gastel: 6 keer</w:t>
      </w:r>
    </w:p>
    <w:p>
      <w:r>
        <w:t>Intratuin: 4 keer</w:t>
      </w:r>
    </w:p>
    <w:p>
      <w:r>
        <w:t>Aveve Plus: 3 keer</w:t>
      </w:r>
    </w:p>
    <w:p>
      <w:r>
        <w:t>De Tuinkamer: 3 keer</w:t>
      </w:r>
    </w:p>
    <w:p>
      <w:r>
        <w:t>Eurotuin: 3 keer</w:t>
      </w:r>
    </w:p>
    <w:p>
      <w:r>
        <w:t>Boomkwekerij Willaert: 2 keer</w:t>
      </w:r>
    </w:p>
    <w:p>
      <w:r>
        <w:t>Briers Outdoor Life: 2 keer</w:t>
      </w:r>
    </w:p>
    <w:p>
      <w:r>
        <w:t>Coppens: 2 keer</w:t>
      </w:r>
    </w:p>
    <w:p>
      <w:r>
        <w:t>Floralux: 2 keer</w:t>
      </w:r>
    </w:p>
    <w:p>
      <w:r>
        <w:t>Oh! Green: 2 keer</w:t>
      </w:r>
    </w:p>
    <w:p>
      <w:r>
        <w:t>Tuinweelde: 2 keer</w:t>
      </w:r>
    </w:p>
    <w:p>
      <w:r>
        <w:t>Wolu Garden Center: 2 keer</w:t>
      </w:r>
    </w:p>
    <w:p>
      <w:r>
        <w:br/>
      </w:r>
    </w:p>
    <w:p>
      <w:r>
        <w:rPr>
          <w:b/>
          <w:u w:val="single"/>
        </w:rPr>
        <w:t>Babywinkels (15 ketens)</w:t>
      </w:r>
    </w:p>
    <w:p>
      <w:r>
        <w:t>Orchestra-Prémaman: 24 keer</w:t>
      </w:r>
    </w:p>
    <w:p>
      <w:r>
        <w:t>Dreambaby: 17 keer</w:t>
      </w:r>
    </w:p>
    <w:p>
      <w:r>
        <w:t>Baby 2000: 4 keer</w:t>
      </w:r>
    </w:p>
    <w:p>
      <w:r>
        <w:t>Noukie's: 4 keer</w:t>
      </w:r>
    </w:p>
    <w:p>
      <w:r>
        <w:t>Paradisio Bambolino: 4 keer</w:t>
      </w:r>
    </w:p>
    <w:p>
      <w:r>
        <w:t>Premaman: 3 keer</w:t>
      </w:r>
    </w:p>
    <w:p>
      <w:r>
        <w:t>Baby Junior: 2 keer</w:t>
      </w:r>
    </w:p>
    <w:p>
      <w:r>
        <w:t>Baby-Lux: 2 keer</w:t>
      </w:r>
    </w:p>
    <w:p>
      <w:r>
        <w:t>Bambino: 2 keer</w:t>
      </w:r>
    </w:p>
    <w:p>
      <w:r>
        <w:t>Borstvoeding: 2 keer</w:t>
      </w:r>
    </w:p>
    <w:p>
      <w:r>
        <w:t>Cosi Casa: 2 keer</w:t>
      </w:r>
    </w:p>
    <w:p>
      <w:r>
        <w:t>Diana Baby: 2 keer</w:t>
      </w:r>
    </w:p>
    <w:p>
      <w:r>
        <w:t>Ellebel: 2 keer</w:t>
      </w:r>
    </w:p>
    <w:p>
      <w:r>
        <w:t>Mimi Baby: 2 keer</w:t>
      </w:r>
    </w:p>
    <w:p>
      <w:r>
        <w:t>Roscon: 2 keer</w:t>
      </w:r>
    </w:p>
    <w:p>
      <w:r>
        <w:br/>
      </w:r>
    </w:p>
    <w:p>
      <w:r>
        <w:rPr>
          <w:b/>
          <w:u w:val="single"/>
        </w:rPr>
        <w:t>Multimedia-winkels (14 ketens)</w:t>
      </w:r>
    </w:p>
    <w:p>
      <w:r>
        <w:t>Vanden Borre: 51 keer</w:t>
      </w:r>
    </w:p>
    <w:p>
      <w:r>
        <w:t>Media Markt: 18 keer</w:t>
      </w:r>
    </w:p>
    <w:p>
      <w:r>
        <w:t>Switch Shop: 8 keer</w:t>
      </w:r>
    </w:p>
    <w:p>
      <w:r>
        <w:t>Easy-M: 7 keer</w:t>
      </w:r>
    </w:p>
    <w:p>
      <w:r>
        <w:t>ATAF: 5 keer</w:t>
      </w:r>
    </w:p>
    <w:p>
      <w:r>
        <w:t>Prink: 4 keer</w:t>
      </w:r>
    </w:p>
    <w:p>
      <w:r>
        <w:t>Hifinesse: 3 keer</w:t>
      </w:r>
    </w:p>
    <w:p>
      <w:r>
        <w:t>Switch Shop S&amp;S: 3 keer</w:t>
      </w:r>
    </w:p>
    <w:p>
      <w:r>
        <w:t>Auvicom: 2 keer</w:t>
      </w:r>
    </w:p>
    <w:p>
      <w:r>
        <w:t>Axess: 2 keer</w:t>
      </w:r>
    </w:p>
    <w:p>
      <w:r>
        <w:t>Forcom: 2 keer</w:t>
      </w:r>
    </w:p>
    <w:p>
      <w:r>
        <w:t>Leco: 2 keer</w:t>
      </w:r>
    </w:p>
    <w:p>
      <w:r>
        <w:t>Patrick Gilen: 2 keer</w:t>
      </w:r>
    </w:p>
    <w:p>
      <w:r>
        <w:t>Sony Center: 2 keer</w:t>
      </w:r>
    </w:p>
    <w:p>
      <w:r>
        <w:br/>
      </w:r>
    </w:p>
    <w:p>
      <w:r>
        <w:rPr>
          <w:b/>
          <w:u w:val="single"/>
        </w:rPr>
        <w:t>Natuurvoedingswinkels (12 ketens)</w:t>
      </w:r>
    </w:p>
    <w:p>
      <w:r>
        <w:t>Alimentation Générale: 23 keer</w:t>
      </w:r>
    </w:p>
    <w:p>
      <w:r>
        <w:t>Origin'O: 18 keer</w:t>
      </w:r>
    </w:p>
    <w:p>
      <w:r>
        <w:t>Weyn's Honing: 9 keer</w:t>
      </w:r>
    </w:p>
    <w:p>
      <w:r>
        <w:t>Herbalife: 8 keer</w:t>
      </w:r>
    </w:p>
    <w:p>
      <w:r>
        <w:t>Bio Vita: 2 keer</w:t>
      </w:r>
    </w:p>
    <w:p>
      <w:r>
        <w:t>De Kruidentuin: 2 keer</w:t>
      </w:r>
    </w:p>
    <w:p>
      <w:r>
        <w:t>De Maretak: 2 keer</w:t>
      </w:r>
    </w:p>
    <w:p>
      <w:r>
        <w:t>De Natuurwinkel: 2 keer</w:t>
      </w:r>
    </w:p>
    <w:p>
      <w:r>
        <w:t>Fresh Market: 2 keer</w:t>
      </w:r>
    </w:p>
    <w:p>
      <w:r>
        <w:t>Het Natuurhuis: 2 keer</w:t>
      </w:r>
    </w:p>
    <w:p>
      <w:r>
        <w:t>Mini Market: 2 keer</w:t>
      </w:r>
    </w:p>
    <w:p>
      <w:r>
        <w:t>Trademed: 2 keer</w:t>
      </w:r>
    </w:p>
    <w:p>
      <w:r>
        <w:br/>
      </w:r>
    </w:p>
    <w:p>
      <w:r>
        <w:rPr>
          <w:b/>
          <w:u w:val="single"/>
        </w:rPr>
        <w:t>Brasseries (12 ketens)</w:t>
      </w:r>
    </w:p>
    <w:p>
      <w:r>
        <w:t>De Brasserie: 4 keer</w:t>
      </w:r>
    </w:p>
    <w:p>
      <w:r>
        <w:t>Brasserie Intermezzo: 3 keer</w:t>
      </w:r>
    </w:p>
    <w:p>
      <w:r>
        <w:t>'t Eetkafee: 2 keer</w:t>
      </w:r>
    </w:p>
    <w:p>
      <w:r>
        <w:t>Bar Bouffe: 2 keer</w:t>
      </w:r>
    </w:p>
    <w:p>
      <w:r>
        <w:t>Bonaparte: 2 keer</w:t>
      </w:r>
    </w:p>
    <w:p>
      <w:r>
        <w:t>Brasserie Central: 2 keer</w:t>
      </w:r>
    </w:p>
    <w:p>
      <w:r>
        <w:t>Brasserie Den Arend: 2 keer</w:t>
      </w:r>
    </w:p>
    <w:p>
      <w:r>
        <w:t>Brasserie L'Arrosoir: 2 keer</w:t>
      </w:r>
    </w:p>
    <w:p>
      <w:r>
        <w:t>Brasserie Louis: 2 keer</w:t>
      </w:r>
    </w:p>
    <w:p>
      <w:r>
        <w:t>De Klok: 2 keer</w:t>
      </w:r>
    </w:p>
    <w:p>
      <w:r>
        <w:t>Pot au Feu: 2 keer</w:t>
      </w:r>
    </w:p>
    <w:p>
      <w:r>
        <w:t>The Lodge: 2 keer</w:t>
      </w:r>
    </w:p>
    <w:p>
      <w:r>
        <w:br/>
      </w:r>
    </w:p>
    <w:p>
      <w:r>
        <w:rPr>
          <w:b/>
          <w:u w:val="single"/>
        </w:rPr>
        <w:t>Badkamers (11 ketens)</w:t>
      </w:r>
    </w:p>
    <w:p>
      <w:r>
        <w:t>Van Marcke Technics: 54 keer</w:t>
      </w:r>
    </w:p>
    <w:p>
      <w:r>
        <w:t>Facq: 18 keer</w:t>
      </w:r>
    </w:p>
    <w:p>
      <w:r>
        <w:t>Desco Badkamers: 14 keer</w:t>
      </w:r>
    </w:p>
    <w:p>
      <w:r>
        <w:t>Van Marcke Inspirations: 13 keer</w:t>
      </w:r>
    </w:p>
    <w:p>
      <w:r>
        <w:t>Lambrechts: 11 keer</w:t>
      </w:r>
    </w:p>
    <w:p>
      <w:r>
        <w:t>Schrauwen - Sanitair en Verwarming: 9 keer</w:t>
      </w:r>
    </w:p>
    <w:p>
      <w:r>
        <w:t>Badenwereld: 3 keer</w:t>
      </w:r>
    </w:p>
    <w:p>
      <w:r>
        <w:t>Aquasani: 2 keer</w:t>
      </w:r>
    </w:p>
    <w:p>
      <w:r>
        <w:t>Badkamers David Geysenbergh: 2 keer</w:t>
      </w:r>
    </w:p>
    <w:p>
      <w:r>
        <w:t>Cuisi-Bathroomshop: 2 keer</w:t>
      </w:r>
    </w:p>
    <w:p>
      <w:r>
        <w:t>Sawiday: 2 keer</w:t>
      </w:r>
    </w:p>
    <w:p>
      <w:r>
        <w:br/>
      </w:r>
    </w:p>
    <w:p>
      <w:r>
        <w:rPr>
          <w:b/>
          <w:u w:val="single"/>
        </w:rPr>
        <w:t>Chinese-restaurants (11 ketens)</w:t>
      </w:r>
    </w:p>
    <w:p>
      <w:r>
        <w:t>De Lange Muur: 5 keer</w:t>
      </w:r>
    </w:p>
    <w:p>
      <w:r>
        <w:t>China Garden: 4 keer</w:t>
      </w:r>
    </w:p>
    <w:p>
      <w:r>
        <w:t>Hong Kong: 4 keer</w:t>
      </w:r>
    </w:p>
    <w:p>
      <w:r>
        <w:t>De Chinese Muur: 2 keer</w:t>
      </w:r>
    </w:p>
    <w:p>
      <w:r>
        <w:t>De Kraanvogel: 2 keer</w:t>
      </w:r>
    </w:p>
    <w:p>
      <w:r>
        <w:t>Dynasty: 2 keer</w:t>
      </w:r>
    </w:p>
    <w:p>
      <w:r>
        <w:t>Happy Garden: 2 keer</w:t>
      </w:r>
    </w:p>
    <w:p>
      <w:r>
        <w:t>Hong Kong City: 2 keer</w:t>
      </w:r>
    </w:p>
    <w:p>
      <w:r>
        <w:t>Man Wah: 2 keer</w:t>
      </w:r>
    </w:p>
    <w:p>
      <w:r>
        <w:t>Restaurant De Lange Muur: 2 keer</w:t>
      </w:r>
    </w:p>
    <w:p>
      <w:r>
        <w:t>Shanghai: 2 keer</w:t>
      </w:r>
    </w:p>
    <w:p>
      <w:r>
        <w:br/>
      </w:r>
    </w:p>
    <w:p>
      <w:r>
        <w:rPr>
          <w:b/>
          <w:u w:val="single"/>
        </w:rPr>
        <w:t>Drankencentrales (10 ketens)</w:t>
      </w:r>
    </w:p>
    <w:p>
      <w:r>
        <w:t>Prik &amp; Tik: 72 keer</w:t>
      </w:r>
    </w:p>
    <w:p>
      <w:r>
        <w:t>Drinxit: 33 keer</w:t>
      </w:r>
    </w:p>
    <w:p>
      <w:r>
        <w:t>AsterX: 4 keer</w:t>
      </w:r>
    </w:p>
    <w:p>
      <w:r>
        <w:t>De Bierschuur: 3 keer</w:t>
      </w:r>
    </w:p>
    <w:p>
      <w:r>
        <w:t>'T SAS Drankencentrale: 2 keer</w:t>
      </w:r>
    </w:p>
    <w:p>
      <w:r>
        <w:t>Albo Drinks: 2 keer</w:t>
      </w:r>
    </w:p>
    <w:p>
      <w:r>
        <w:t>Bierkruier: 2 keer</w:t>
      </w:r>
    </w:p>
    <w:p>
      <w:r>
        <w:t>Dal: 2 keer</w:t>
      </w:r>
    </w:p>
    <w:p>
      <w:r>
        <w:t>Dranken Claes Prik&amp;Tik: 2 keer</w:t>
      </w:r>
    </w:p>
    <w:p>
      <w:r>
        <w:t>Superdrinks: 2 keer</w:t>
      </w:r>
    </w:p>
    <w:p>
      <w:r>
        <w:br/>
      </w:r>
    </w:p>
    <w:p>
      <w:r>
        <w:rPr>
          <w:b/>
          <w:u w:val="single"/>
        </w:rPr>
        <w:t>Copycenters (9 ketens)</w:t>
      </w:r>
    </w:p>
    <w:p>
      <w:r>
        <w:t>Mister Copy: 6 keer</w:t>
      </w:r>
    </w:p>
    <w:p>
      <w:r>
        <w:t>Printing Shop: 5 keer</w:t>
      </w:r>
    </w:p>
    <w:p>
      <w:r>
        <w:t>Copyland: 4 keer</w:t>
      </w:r>
    </w:p>
    <w:p>
      <w:r>
        <w:t>Plan 2000: 4 keer</w:t>
      </w:r>
    </w:p>
    <w:p>
      <w:r>
        <w:t>Copy Cash: 3 keer</w:t>
      </w:r>
    </w:p>
    <w:p>
      <w:r>
        <w:t>Copycenter: 2 keer</w:t>
      </w:r>
    </w:p>
    <w:p>
      <w:r>
        <w:t>Papyrus: 2 keer</w:t>
      </w:r>
    </w:p>
    <w:p>
      <w:r>
        <w:t>Print Equipment: 2 keer</w:t>
      </w:r>
    </w:p>
    <w:p>
      <w:r>
        <w:t>Unif-Copy: 2 keer</w:t>
      </w:r>
    </w:p>
    <w:p>
      <w:r>
        <w:br/>
      </w:r>
    </w:p>
    <w:p>
      <w:r>
        <w:rPr>
          <w:b/>
          <w:u w:val="single"/>
        </w:rPr>
        <w:t>Koffiehuizen (9 ketens)</w:t>
      </w:r>
    </w:p>
    <w:p>
      <w:r>
        <w:t>OR Espressobar: 4 keer</w:t>
      </w:r>
    </w:p>
    <w:p>
      <w:r>
        <w:t>Starbucks: 3 keer</w:t>
      </w:r>
    </w:p>
    <w:p>
      <w:r>
        <w:t>The Coffee Club: 3 keer</w:t>
      </w:r>
    </w:p>
    <w:p>
      <w:r>
        <w:t>'t Koffiehuisje: 2 keer</w:t>
      </w:r>
    </w:p>
    <w:p>
      <w:r>
        <w:t>Bagl: 2 keer</w:t>
      </w:r>
    </w:p>
    <w:p>
      <w:r>
        <w:t>Bakerville's: 2 keer</w:t>
      </w:r>
    </w:p>
    <w:p>
      <w:r>
        <w:t>Coffee Cafe: 2 keer</w:t>
      </w:r>
    </w:p>
    <w:p>
      <w:r>
        <w:t>Mockamore: 2 keer</w:t>
      </w:r>
    </w:p>
    <w:p>
      <w:r>
        <w:t>Sweet Coffee: 2 keer</w:t>
      </w:r>
    </w:p>
    <w:p>
      <w:r>
        <w:br/>
      </w:r>
    </w:p>
    <w:p>
      <w:r>
        <w:rPr>
          <w:b/>
          <w:u w:val="single"/>
        </w:rPr>
        <w:t>Viswinkels (8 ketens)</w:t>
      </w:r>
    </w:p>
    <w:p>
      <w:r>
        <w:t>Vandermaesen: 6 keer</w:t>
      </w:r>
    </w:p>
    <w:p>
      <w:r>
        <w:t>Vishandel Noordzee: 3 keer</w:t>
      </w:r>
    </w:p>
    <w:p>
      <w:r>
        <w:t>De Zalm: 2 keer</w:t>
      </w:r>
    </w:p>
    <w:p>
      <w:r>
        <w:t>De Zeeparel: 2 keer</w:t>
      </w:r>
    </w:p>
    <w:p>
      <w:r>
        <w:t>Finest Seafood: 2 keer</w:t>
      </w:r>
    </w:p>
    <w:p>
      <w:r>
        <w:t>Neptune: 2 keer</w:t>
      </w:r>
    </w:p>
    <w:p>
      <w:r>
        <w:t>Vishandel Dedeystere: 2 keer</w:t>
      </w:r>
    </w:p>
    <w:p>
      <w:r>
        <w:t>Zeeweelde: 2 keer</w:t>
      </w:r>
    </w:p>
    <w:p>
      <w:r>
        <w:br/>
      </w:r>
    </w:p>
    <w:p>
      <w:r>
        <w:rPr>
          <w:b/>
          <w:u w:val="single"/>
        </w:rPr>
        <w:t>Nachtwinkels (8 ketens)</w:t>
      </w:r>
    </w:p>
    <w:p>
      <w:r>
        <w:t>White Night: 15 keer</w:t>
      </w:r>
    </w:p>
    <w:p>
      <w:r>
        <w:t>Nachtwinkel: 6 keer</w:t>
      </w:r>
    </w:p>
    <w:p>
      <w:r>
        <w:t>Night Shop: 6 keer</w:t>
      </w:r>
    </w:p>
    <w:p>
      <w:r>
        <w:t>Grewal Nightshop: 3 keer</w:t>
      </w:r>
    </w:p>
    <w:p>
      <w:r>
        <w:t>Relax Voeding: 3 keer</w:t>
      </w:r>
    </w:p>
    <w:p>
      <w:r>
        <w:t>Alimentation Générale: 2 keer</w:t>
      </w:r>
    </w:p>
    <w:p>
      <w:r>
        <w:t>Ghotra Shop: 2 keer</w:t>
      </w:r>
    </w:p>
    <w:p>
      <w:r>
        <w:t>Nachtwinkel Ster: 2 keer</w:t>
      </w:r>
    </w:p>
    <w:p>
      <w:r>
        <w:br/>
      </w:r>
    </w:p>
    <w:p>
      <w:r>
        <w:rPr>
          <w:b/>
          <w:u w:val="single"/>
        </w:rPr>
        <w:t>Biowinkels (8 ketens)</w:t>
      </w:r>
    </w:p>
    <w:p>
      <w:r>
        <w:t>Bio Shop: 16 keer</w:t>
      </w:r>
    </w:p>
    <w:p>
      <w:r>
        <w:t>Bio-Planet: 16 keer</w:t>
      </w:r>
    </w:p>
    <w:p>
      <w:r>
        <w:t>Dame Nature: 5 keer</w:t>
      </w:r>
    </w:p>
    <w:p>
      <w:r>
        <w:t>Färm: 3 keer</w:t>
      </w:r>
    </w:p>
    <w:p>
      <w:r>
        <w:t>Herba: 3 keer</w:t>
      </w:r>
    </w:p>
    <w:p>
      <w:r>
        <w:t>De Witte Kraanvogel: 2 keer</w:t>
      </w:r>
    </w:p>
    <w:p>
      <w:r>
        <w:t>Sequoia: 2 keer</w:t>
      </w:r>
    </w:p>
    <w:p>
      <w:r>
        <w:t>Today: 2 keer</w:t>
      </w:r>
    </w:p>
    <w:p>
      <w:r>
        <w:br/>
      </w:r>
    </w:p>
    <w:p>
      <w:r>
        <w:rPr>
          <w:b/>
          <w:u w:val="single"/>
        </w:rPr>
        <w:t>Kringloopwinkels (8 ketens)</w:t>
      </w:r>
    </w:p>
    <w:p>
      <w:r>
        <w:t>De Kringwinkel: 49 keer</w:t>
      </w:r>
    </w:p>
    <w:p>
      <w:r>
        <w:t>Kringloopwinkel Reset: 8 keer</w:t>
      </w:r>
    </w:p>
    <w:p>
      <w:r>
        <w:t>Sjans Kringloopwinkel: 8 keer</w:t>
      </w:r>
    </w:p>
    <w:p>
      <w:r>
        <w:t>Kringwinkel: 7 keer</w:t>
      </w:r>
    </w:p>
    <w:p>
      <w:r>
        <w:t>De Kringwinkel Kust: 4 keer</w:t>
      </w:r>
    </w:p>
    <w:p>
      <w:r>
        <w:t>Opnieuw &amp; Co: 3 keer</w:t>
      </w:r>
    </w:p>
    <w:p>
      <w:r>
        <w:t>De Kringwinkel Okazi: 2 keer</w:t>
      </w:r>
    </w:p>
    <w:p>
      <w:r>
        <w:t>Kringwinkel De Cirkel: 2 keer</w:t>
      </w:r>
    </w:p>
    <w:p>
      <w:r>
        <w:br/>
      </w:r>
    </w:p>
    <w:p>
      <w:r>
        <w:rPr>
          <w:b/>
          <w:u w:val="single"/>
        </w:rPr>
        <w:t>Kantoorartikelen (7 ketens)</w:t>
      </w:r>
    </w:p>
    <w:p>
      <w:r>
        <w:t>Club: 13 keer</w:t>
      </w:r>
    </w:p>
    <w:p>
      <w:r>
        <w:t>Kwarto: 7 keer</w:t>
      </w:r>
    </w:p>
    <w:p>
      <w:r>
        <w:t>Somi: 4 keer</w:t>
      </w:r>
    </w:p>
    <w:p>
      <w:r>
        <w:t>Staples Office Centre: 4 keer</w:t>
      </w:r>
    </w:p>
    <w:p>
      <w:r>
        <w:t>Clips Shop: 2 keer</w:t>
      </w:r>
    </w:p>
    <w:p>
      <w:r>
        <w:t>Vanhinsberg: 2 keer</w:t>
      </w:r>
    </w:p>
    <w:p>
      <w:r>
        <w:t>Vavantas: 2 keer</w:t>
      </w:r>
    </w:p>
    <w:p>
      <w:r>
        <w:br/>
      </w:r>
    </w:p>
    <w:p>
      <w:r>
        <w:rPr>
          <w:b/>
          <w:u w:val="single"/>
        </w:rPr>
        <w:t>Bowlings (7 ketens)</w:t>
      </w:r>
    </w:p>
    <w:p>
      <w:r>
        <w:t>Bowling Stones: 5 keer</w:t>
      </w:r>
    </w:p>
    <w:p>
      <w:r>
        <w:t>Bowl Inn: 4 keer</w:t>
      </w:r>
    </w:p>
    <w:p>
      <w:r>
        <w:t>Bowlingpaleis: 3 keer</w:t>
      </w:r>
    </w:p>
    <w:p>
      <w:r>
        <w:t>Wima Bowling: 3 keer</w:t>
      </w:r>
    </w:p>
    <w:p>
      <w:r>
        <w:t>Bowling: 2 keer</w:t>
      </w:r>
    </w:p>
    <w:p>
      <w:r>
        <w:t>Bowling Center: 2 keer</w:t>
      </w:r>
    </w:p>
    <w:p>
      <w:r>
        <w:t>Sporting Bowling: 2 keer</w:t>
      </w:r>
    </w:p>
    <w:p>
      <w:r>
        <w:br/>
      </w:r>
    </w:p>
    <w:p>
      <w:r>
        <w:rPr>
          <w:b/>
          <w:u w:val="single"/>
        </w:rPr>
        <w:t>Gamewinkels (6 ketens)</w:t>
      </w:r>
    </w:p>
    <w:p>
      <w:r>
        <w:t>Game Mania: 30 keer</w:t>
      </w:r>
    </w:p>
    <w:p>
      <w:r>
        <w:t>Fnac: 9 keer</w:t>
      </w:r>
    </w:p>
    <w:p>
      <w:r>
        <w:t>E-Plaza: 4 keer</w:t>
      </w:r>
    </w:p>
    <w:p>
      <w:r>
        <w:t>Smartoys: 4 keer</w:t>
      </w:r>
    </w:p>
    <w:p>
      <w:r>
        <w:t>Outpost: 3 keer</w:t>
      </w:r>
    </w:p>
    <w:p>
      <w:r>
        <w:t>Games Workshop: 2 keer</w:t>
      </w:r>
    </w:p>
    <w:p>
      <w:r>
        <w:br/>
      </w:r>
    </w:p>
    <w:p>
      <w:r>
        <w:rPr>
          <w:b/>
          <w:u w:val="single"/>
        </w:rPr>
        <w:t>CD-winkels (6 ketens)</w:t>
      </w:r>
    </w:p>
    <w:p>
      <w:r>
        <w:t>Fnac: 9 keer</w:t>
      </w:r>
    </w:p>
    <w:p>
      <w:r>
        <w:t>Billboard: 5 keer</w:t>
      </w:r>
    </w:p>
    <w:p>
      <w:r>
        <w:t>Metalzone: 3 keer</w:t>
      </w:r>
    </w:p>
    <w:p>
      <w:r>
        <w:t>Arlequin: 2 keer</w:t>
      </w:r>
    </w:p>
    <w:p>
      <w:r>
        <w:t>Compact 500: 2 keer</w:t>
      </w:r>
    </w:p>
    <w:p>
      <w:r>
        <w:t>Mark Sound: 2 keer</w:t>
      </w:r>
    </w:p>
    <w:p>
      <w:r>
        <w:br/>
      </w:r>
    </w:p>
    <w:p>
      <w:r>
        <w:rPr>
          <w:b/>
          <w:u w:val="single"/>
        </w:rPr>
        <w:t>Hobbywinkels (6 ketens)</w:t>
      </w:r>
    </w:p>
    <w:p>
      <w:r>
        <w:t>Lucas Creativ: 14 keer</w:t>
      </w:r>
    </w:p>
    <w:p>
      <w:r>
        <w:t>De Banier: 10 keer</w:t>
      </w:r>
    </w:p>
    <w:p>
      <w:r>
        <w:t>Pipoos: 4 keer</w:t>
      </w:r>
    </w:p>
    <w:p>
      <w:r>
        <w:t>Cook &amp; Serve: 3 keer</w:t>
      </w:r>
    </w:p>
    <w:p>
      <w:r>
        <w:t>'t Kreatiefje Hand- en Borduurwerk: 2 keer</w:t>
      </w:r>
    </w:p>
    <w:p>
      <w:r>
        <w:t>New Smoke Sensation: 2 keer</w:t>
      </w:r>
    </w:p>
    <w:p>
      <w:r>
        <w:br/>
      </w:r>
    </w:p>
    <w:p>
      <w:r>
        <w:rPr>
          <w:b/>
          <w:u w:val="single"/>
        </w:rPr>
        <w:t>Adviesbureaus (4 ketens)</w:t>
      </w:r>
    </w:p>
    <w:p>
      <w:r>
        <w:t>Xerius Ondernemingsloket: 10 keer</w:t>
      </w:r>
    </w:p>
    <w:p>
      <w:r>
        <w:t>SD Worx: 8 keer</w:t>
      </w:r>
    </w:p>
    <w:p>
      <w:r>
        <w:t>Xerius Sociaal Verzekeringsfonds: 8 keer</w:t>
      </w:r>
    </w:p>
    <w:p>
      <w:r>
        <w:t>Xerius Kinderbijslagfonds: 3 keer</w:t>
      </w:r>
    </w:p>
    <w:p>
      <w:r>
        <w:br/>
      </w:r>
    </w:p>
    <w:p>
      <w:r>
        <w:rPr>
          <w:b/>
          <w:u w:val="single"/>
        </w:rPr>
        <w:t>Muziekwinkels (3 ketens)</w:t>
      </w:r>
    </w:p>
    <w:p>
      <w:r>
        <w:t>Fnac: 9 keer</w:t>
      </w:r>
    </w:p>
    <w:p>
      <w:r>
        <w:t>ALM Muziekhandel: 2 keer</w:t>
      </w:r>
    </w:p>
    <w:p>
      <w:r>
        <w:t>Crescendo Music: 2 keer</w:t>
      </w:r>
    </w:p>
    <w:p>
      <w:r>
        <w:br/>
      </w:r>
    </w:p>
    <w:p>
      <w:r>
        <w:rPr>
          <w:b/>
          <w:u w:val="single"/>
        </w:rPr>
        <w:t>Administratiekantoren (3 ketens)</w:t>
      </w:r>
    </w:p>
    <w:p>
      <w:r>
        <w:t>Securex: 15 keer</w:t>
      </w:r>
    </w:p>
    <w:p>
      <w:r>
        <w:t>Condata: 2 keer</w:t>
      </w:r>
    </w:p>
    <w:p>
      <w:r>
        <w:t>Dudal E: 2 keer</w:t>
      </w:r>
    </w:p>
    <w:p>
      <w:r>
        <w:br/>
      </w:r>
    </w:p>
    <w:p>
      <w:r>
        <w:rPr>
          <w:b/>
          <w:u w:val="single"/>
        </w:rPr>
        <w:t>Bioscopen (2 ketens)</w:t>
      </w:r>
    </w:p>
    <w:p>
      <w:r>
        <w:t>Kinepolis: 8 keer</w:t>
      </w:r>
    </w:p>
    <w:p>
      <w:r>
        <w:t>Utopolis: 3 keer</w:t>
      </w:r>
    </w:p>
    <w:p>
      <w:r>
        <w:br/>
      </w:r>
    </w:p>
    <w:p>
      <w:r>
        <w:rPr>
          <w:b/>
          <w:u w:val="single"/>
        </w:rPr>
        <w:t>Casino (2 ketens)</w:t>
      </w:r>
    </w:p>
    <w:p>
      <w:r>
        <w:t>Seven Center Casino: 7 keer</w:t>
      </w:r>
    </w:p>
    <w:p>
      <w:r>
        <w:t>Casino: 2 keer</w:t>
      </w:r>
    </w:p>
    <w:p>
      <w:r>
        <w:br/>
      </w:r>
    </w:p>
    <w:p>
      <w:r>
        <w:rPr>
          <w:b/>
          <w:u w:val="single"/>
        </w:rPr>
        <w:t>Alarminstallaties (1 ketens)</w:t>
      </w:r>
    </w:p>
    <w:p>
      <w:r>
        <w:t>Varel Alarm: 2 keer</w:t>
      </w:r>
    </w:p>
    <w:p>
      <w:r>
        <w:br/>
      </w:r>
    </w:p>
    <w:p>
      <w:r>
        <w:rPr>
          <w:b/>
          <w:u w:val="single"/>
        </w:rPr>
        <w:t>Kampeerwinkels (1 ketens)</w:t>
      </w:r>
    </w:p>
    <w:p>
      <w:r>
        <w:t>Kariboe: 2 keer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